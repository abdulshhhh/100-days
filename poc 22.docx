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82DA1">
      <w:pPr>
        <w:pStyle w:val="5"/>
        <w:ind w:left="130"/>
        <w:rPr>
          <w:sz w:val="20"/>
        </w:rPr>
      </w:pPr>
      <w:bookmarkStart w:id="0" w:name="_GoBack"/>
      <w:r>
        <w:rPr>
          <w:sz w:val="20"/>
        </w:rPr>
        <w:drawing>
          <wp:inline distT="0" distB="0" distL="0" distR="0">
            <wp:extent cx="3422015" cy="105092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422039" cy="1051464"/>
                    </a:xfrm>
                    <a:prstGeom prst="rect">
                      <a:avLst/>
                    </a:prstGeom>
                  </pic:spPr>
                </pic:pic>
              </a:graphicData>
            </a:graphic>
          </wp:inline>
        </w:drawing>
      </w:r>
    </w:p>
    <w:p w14:paraId="4D3C9757">
      <w:pPr>
        <w:pStyle w:val="5"/>
        <w:rPr>
          <w:sz w:val="20"/>
        </w:rPr>
      </w:pPr>
    </w:p>
    <w:p w14:paraId="49174CBC">
      <w:pPr>
        <w:pStyle w:val="5"/>
        <w:rPr>
          <w:sz w:val="20"/>
        </w:rPr>
      </w:pPr>
    </w:p>
    <w:p w14:paraId="623E1617">
      <w:pPr>
        <w:pStyle w:val="5"/>
        <w:spacing w:before="96"/>
        <w:rPr>
          <w:sz w:val="20"/>
        </w:rPr>
      </w:pPr>
      <w:r>
        <w:rPr>
          <w:sz w:val="20"/>
        </w:rPr>
        <w:drawing>
          <wp:anchor distT="0" distB="0" distL="0" distR="0" simplePos="0" relativeHeight="251659264" behindDoc="1" locked="0" layoutInCell="1" allowOverlap="1">
            <wp:simplePos x="0" y="0"/>
            <wp:positionH relativeFrom="page">
              <wp:posOffset>352425</wp:posOffset>
            </wp:positionH>
            <wp:positionV relativeFrom="paragraph">
              <wp:posOffset>222250</wp:posOffset>
            </wp:positionV>
            <wp:extent cx="1228725" cy="8286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28725" cy="828675"/>
                    </a:xfrm>
                    <a:prstGeom prst="rect">
                      <a:avLst/>
                    </a:prstGeom>
                  </pic:spPr>
                </pic:pic>
              </a:graphicData>
            </a:graphic>
          </wp:anchor>
        </w:drawing>
      </w:r>
    </w:p>
    <w:p w14:paraId="73BC7142">
      <w:pPr>
        <w:pStyle w:val="5"/>
        <w:rPr>
          <w:sz w:val="48"/>
        </w:rPr>
      </w:pPr>
    </w:p>
    <w:p w14:paraId="4B78B5C9">
      <w:pPr>
        <w:pStyle w:val="5"/>
        <w:spacing w:before="247"/>
        <w:rPr>
          <w:sz w:val="48"/>
        </w:rPr>
      </w:pPr>
    </w:p>
    <w:p w14:paraId="502D78B5">
      <w:pPr>
        <w:pStyle w:val="6"/>
      </w:pPr>
      <w:r>
        <w:rPr>
          <w:spacing w:val="-12"/>
        </w:rPr>
        <w:t>Placement</w:t>
      </w:r>
      <w:r>
        <w:rPr>
          <w:spacing w:val="-15"/>
        </w:rPr>
        <w:t xml:space="preserve"> </w:t>
      </w:r>
      <w:r>
        <w:rPr>
          <w:spacing w:val="-12"/>
        </w:rPr>
        <w:t>Empowerment</w:t>
      </w:r>
      <w:r>
        <w:rPr>
          <w:spacing w:val="-11"/>
        </w:rPr>
        <w:t xml:space="preserve"> </w:t>
      </w:r>
      <w:r>
        <w:rPr>
          <w:spacing w:val="-12"/>
        </w:rPr>
        <w:t>Program</w:t>
      </w:r>
    </w:p>
    <w:p w14:paraId="44FEE29F">
      <w:pPr>
        <w:spacing w:before="420"/>
        <w:ind w:left="2" w:right="1" w:firstLine="0"/>
        <w:jc w:val="center"/>
        <w:rPr>
          <w:rFonts w:ascii="Trebuchet MS"/>
          <w:b/>
          <w:i/>
          <w:sz w:val="40"/>
        </w:rPr>
      </w:pPr>
      <w:r>
        <w:rPr>
          <w:rFonts w:ascii="Trebuchet MS"/>
          <w:b/>
          <w:i/>
          <w:w w:val="85"/>
          <w:sz w:val="40"/>
        </w:rPr>
        <w:t>Cloud</w:t>
      </w:r>
      <w:r>
        <w:rPr>
          <w:rFonts w:ascii="Trebuchet MS"/>
          <w:b/>
          <w:i/>
          <w:spacing w:val="-5"/>
          <w:sz w:val="40"/>
        </w:rPr>
        <w:t xml:space="preserve"> </w:t>
      </w:r>
      <w:r>
        <w:rPr>
          <w:rFonts w:ascii="Trebuchet MS"/>
          <w:b/>
          <w:i/>
          <w:w w:val="85"/>
          <w:sz w:val="40"/>
        </w:rPr>
        <w:t>Computing</w:t>
      </w:r>
      <w:r>
        <w:rPr>
          <w:rFonts w:ascii="Trebuchet MS"/>
          <w:b/>
          <w:i/>
          <w:spacing w:val="-6"/>
          <w:sz w:val="40"/>
        </w:rPr>
        <w:t xml:space="preserve"> </w:t>
      </w:r>
      <w:r>
        <w:rPr>
          <w:rFonts w:ascii="Trebuchet MS"/>
          <w:b/>
          <w:i/>
          <w:w w:val="85"/>
          <w:sz w:val="40"/>
        </w:rPr>
        <w:t>and</w:t>
      </w:r>
      <w:r>
        <w:rPr>
          <w:rFonts w:ascii="Trebuchet MS"/>
          <w:b/>
          <w:i/>
          <w:spacing w:val="-6"/>
          <w:sz w:val="40"/>
        </w:rPr>
        <w:t xml:space="preserve"> </w:t>
      </w:r>
      <w:r>
        <w:rPr>
          <w:rFonts w:ascii="Trebuchet MS"/>
          <w:b/>
          <w:i/>
          <w:w w:val="85"/>
          <w:sz w:val="40"/>
        </w:rPr>
        <w:t>DevOps</w:t>
      </w:r>
      <w:r>
        <w:rPr>
          <w:rFonts w:ascii="Trebuchet MS"/>
          <w:b/>
          <w:i/>
          <w:spacing w:val="-5"/>
          <w:sz w:val="40"/>
        </w:rPr>
        <w:t xml:space="preserve"> </w:t>
      </w:r>
      <w:r>
        <w:rPr>
          <w:rFonts w:ascii="Trebuchet MS"/>
          <w:b/>
          <w:i/>
          <w:spacing w:val="-2"/>
          <w:w w:val="85"/>
          <w:sz w:val="40"/>
        </w:rPr>
        <w:t>Centre</w:t>
      </w:r>
    </w:p>
    <w:p w14:paraId="5D4A086A">
      <w:pPr>
        <w:pStyle w:val="5"/>
        <w:rPr>
          <w:rFonts w:ascii="Trebuchet MS"/>
          <w:b/>
          <w:i/>
          <w:sz w:val="40"/>
        </w:rPr>
      </w:pPr>
    </w:p>
    <w:p w14:paraId="152CFA69">
      <w:pPr>
        <w:pStyle w:val="5"/>
        <w:rPr>
          <w:rFonts w:ascii="Trebuchet MS"/>
          <w:b/>
          <w:i/>
          <w:sz w:val="40"/>
        </w:rPr>
      </w:pPr>
    </w:p>
    <w:p w14:paraId="04CAF213">
      <w:pPr>
        <w:pStyle w:val="5"/>
        <w:rPr>
          <w:rFonts w:ascii="Trebuchet MS"/>
          <w:b/>
          <w:i/>
          <w:sz w:val="40"/>
        </w:rPr>
      </w:pPr>
    </w:p>
    <w:p w14:paraId="0D48613E">
      <w:pPr>
        <w:pStyle w:val="5"/>
        <w:rPr>
          <w:rFonts w:ascii="Trebuchet MS"/>
          <w:b/>
          <w:i/>
          <w:sz w:val="40"/>
        </w:rPr>
      </w:pPr>
    </w:p>
    <w:p w14:paraId="6CEC0DE6">
      <w:pPr>
        <w:pStyle w:val="5"/>
        <w:rPr>
          <w:rFonts w:ascii="Trebuchet MS"/>
          <w:b/>
          <w:i/>
          <w:sz w:val="40"/>
        </w:rPr>
      </w:pPr>
    </w:p>
    <w:p w14:paraId="03EE2A90">
      <w:pPr>
        <w:pStyle w:val="5"/>
        <w:rPr>
          <w:rFonts w:ascii="Trebuchet MS"/>
          <w:b/>
          <w:i/>
          <w:sz w:val="40"/>
        </w:rPr>
      </w:pPr>
    </w:p>
    <w:p w14:paraId="7C437443">
      <w:pPr>
        <w:pStyle w:val="5"/>
        <w:rPr>
          <w:rFonts w:ascii="Trebuchet MS"/>
          <w:b/>
          <w:i/>
          <w:sz w:val="40"/>
        </w:rPr>
      </w:pPr>
    </w:p>
    <w:p w14:paraId="04788AA8">
      <w:pPr>
        <w:pStyle w:val="5"/>
        <w:spacing w:before="73"/>
        <w:rPr>
          <w:rFonts w:ascii="Trebuchet MS"/>
          <w:b/>
          <w:i/>
          <w:sz w:val="40"/>
        </w:rPr>
      </w:pPr>
    </w:p>
    <w:p w14:paraId="64D49E20">
      <w:pPr>
        <w:spacing w:before="0" w:line="288" w:lineRule="auto"/>
        <w:ind w:left="2" w:right="0" w:firstLine="0"/>
        <w:jc w:val="center"/>
        <w:rPr>
          <w:rFonts w:ascii="Trebuchet MS"/>
          <w:i/>
          <w:sz w:val="28"/>
        </w:rPr>
      </w:pPr>
      <w:r>
        <w:rPr>
          <w:rFonts w:ascii="Trebuchet MS"/>
          <w:b/>
          <w:i/>
          <w:w w:val="85"/>
          <w:sz w:val="28"/>
        </w:rPr>
        <w:t xml:space="preserve">Write a Shell Script to Manage Cloud Resources: </w:t>
      </w:r>
      <w:r>
        <w:rPr>
          <w:rFonts w:ascii="Trebuchet MS"/>
          <w:i/>
          <w:w w:val="85"/>
          <w:sz w:val="28"/>
        </w:rPr>
        <w:t xml:space="preserve">Create a script to launch, stop, and terminate </w:t>
      </w:r>
      <w:r>
        <w:rPr>
          <w:rFonts w:ascii="Trebuchet MS"/>
          <w:i/>
          <w:w w:val="95"/>
          <w:sz w:val="28"/>
        </w:rPr>
        <w:t>cloud</w:t>
      </w:r>
      <w:r>
        <w:rPr>
          <w:rFonts w:ascii="Trebuchet MS"/>
          <w:i/>
          <w:spacing w:val="-4"/>
          <w:w w:val="95"/>
          <w:sz w:val="28"/>
        </w:rPr>
        <w:t xml:space="preserve"> </w:t>
      </w:r>
      <w:r>
        <w:rPr>
          <w:rFonts w:ascii="Trebuchet MS"/>
          <w:i/>
          <w:w w:val="95"/>
          <w:sz w:val="28"/>
        </w:rPr>
        <w:t>VMs</w:t>
      </w:r>
      <w:r>
        <w:rPr>
          <w:rFonts w:ascii="Trebuchet MS"/>
          <w:i/>
          <w:spacing w:val="-2"/>
          <w:w w:val="95"/>
          <w:sz w:val="28"/>
        </w:rPr>
        <w:t xml:space="preserve"> </w:t>
      </w:r>
      <w:r>
        <w:rPr>
          <w:rFonts w:ascii="Trebuchet MS"/>
          <w:i/>
          <w:w w:val="95"/>
          <w:sz w:val="28"/>
        </w:rPr>
        <w:t>using</w:t>
      </w:r>
      <w:r>
        <w:rPr>
          <w:rFonts w:ascii="Trebuchet MS"/>
          <w:i/>
          <w:spacing w:val="-4"/>
          <w:w w:val="95"/>
          <w:sz w:val="28"/>
        </w:rPr>
        <w:t xml:space="preserve"> </w:t>
      </w:r>
      <w:r>
        <w:rPr>
          <w:rFonts w:ascii="Trebuchet MS"/>
          <w:i/>
          <w:w w:val="95"/>
          <w:sz w:val="28"/>
        </w:rPr>
        <w:t>the</w:t>
      </w:r>
      <w:r>
        <w:rPr>
          <w:rFonts w:ascii="Trebuchet MS"/>
          <w:i/>
          <w:spacing w:val="-4"/>
          <w:w w:val="95"/>
          <w:sz w:val="28"/>
        </w:rPr>
        <w:t xml:space="preserve"> </w:t>
      </w:r>
      <w:r>
        <w:rPr>
          <w:rFonts w:ascii="Trebuchet MS"/>
          <w:i/>
          <w:w w:val="95"/>
          <w:sz w:val="28"/>
        </w:rPr>
        <w:t>CLI.</w:t>
      </w:r>
    </w:p>
    <w:p w14:paraId="1DDC8065">
      <w:pPr>
        <w:spacing w:after="0" w:line="288" w:lineRule="auto"/>
        <w:jc w:val="center"/>
        <w:rPr>
          <w:rFonts w:ascii="Trebuchet MS"/>
          <w:i/>
          <w:sz w:val="28"/>
        </w:rPr>
        <w:sectPr>
          <w:type w:val="continuous"/>
          <w:pgSz w:w="11910" w:h="16840"/>
          <w:pgMar w:top="1100" w:right="425" w:bottom="280" w:left="425" w:header="720" w:footer="720" w:gutter="0"/>
          <w:cols w:space="720" w:num="1"/>
        </w:sectPr>
      </w:pPr>
    </w:p>
    <w:p w14:paraId="38C0BDBB">
      <w:pPr>
        <w:pStyle w:val="5"/>
        <w:spacing w:before="104"/>
        <w:rPr>
          <w:rFonts w:ascii="Trebuchet MS"/>
          <w:i/>
          <w:sz w:val="56"/>
          <w:szCs w:val="56"/>
        </w:rPr>
      </w:pPr>
    </w:p>
    <w:p w14:paraId="3BDBF500">
      <w:pPr>
        <w:tabs>
          <w:tab w:val="left" w:pos="4259"/>
        </w:tabs>
        <w:spacing w:before="0"/>
        <w:ind w:left="129" w:right="0" w:firstLine="0"/>
        <w:jc w:val="left"/>
        <w:rPr>
          <w:rFonts w:ascii="Arial MT"/>
          <w:sz w:val="22"/>
        </w:rPr>
      </w:pPr>
      <w:r>
        <w:rPr>
          <w:rFonts w:ascii="Arial MT"/>
          <w:sz w:val="56"/>
          <w:szCs w:val="56"/>
        </w:rPr>
        <w:t>Name:</w:t>
      </w:r>
      <w:r>
        <w:rPr>
          <w:rFonts w:ascii="Arial MT"/>
          <w:spacing w:val="-5"/>
          <w:sz w:val="56"/>
          <w:szCs w:val="56"/>
        </w:rPr>
        <w:t xml:space="preserve"> </w:t>
      </w:r>
      <w:r>
        <w:rPr>
          <w:rFonts w:ascii="Arial MT"/>
          <w:sz w:val="56"/>
          <w:szCs w:val="56"/>
        </w:rPr>
        <w:t>Abdul</w:t>
      </w:r>
      <w:r>
        <w:rPr>
          <w:rFonts w:ascii="Arial MT"/>
          <w:spacing w:val="-4"/>
          <w:sz w:val="56"/>
          <w:szCs w:val="56"/>
        </w:rPr>
        <w:t xml:space="preserve"> </w:t>
      </w:r>
      <w:r>
        <w:rPr>
          <w:rFonts w:ascii="Arial MT"/>
          <w:spacing w:val="-2"/>
          <w:sz w:val="56"/>
          <w:szCs w:val="56"/>
        </w:rPr>
        <w:t>kamil.K</w:t>
      </w:r>
      <w:r>
        <w:rPr>
          <w:rFonts w:ascii="Arial MT"/>
          <w:sz w:val="22"/>
        </w:rPr>
        <w:tab/>
      </w:r>
    </w:p>
    <w:p w14:paraId="762A52D0">
      <w:pPr>
        <w:tabs>
          <w:tab w:val="left" w:pos="4259"/>
        </w:tabs>
        <w:spacing w:before="0"/>
        <w:ind w:left="129" w:right="0" w:firstLine="0"/>
        <w:jc w:val="left"/>
        <w:rPr>
          <w:rFonts w:ascii="Arial MT"/>
          <w:sz w:val="22"/>
        </w:rPr>
      </w:pPr>
    </w:p>
    <w:p w14:paraId="4F094CE4">
      <w:pPr>
        <w:tabs>
          <w:tab w:val="left" w:pos="4259"/>
        </w:tabs>
        <w:spacing w:before="0"/>
        <w:ind w:left="129" w:right="0" w:firstLine="0"/>
        <w:jc w:val="left"/>
        <w:rPr>
          <w:rFonts w:ascii="Arial MT"/>
          <w:sz w:val="22"/>
        </w:rPr>
      </w:pPr>
    </w:p>
    <w:p w14:paraId="79E6AE08">
      <w:pPr>
        <w:tabs>
          <w:tab w:val="left" w:pos="4259"/>
        </w:tabs>
        <w:spacing w:before="0"/>
        <w:ind w:left="129" w:right="0" w:firstLine="0"/>
        <w:jc w:val="left"/>
        <w:rPr>
          <w:rFonts w:ascii="Arial MT"/>
          <w:sz w:val="22"/>
        </w:rPr>
      </w:pPr>
    </w:p>
    <w:p w14:paraId="0CC0366A">
      <w:pPr>
        <w:tabs>
          <w:tab w:val="left" w:pos="4259"/>
        </w:tabs>
        <w:spacing w:before="0"/>
        <w:ind w:left="129" w:right="0" w:firstLine="0"/>
        <w:jc w:val="left"/>
        <w:rPr>
          <w:rFonts w:ascii="Arial MT"/>
          <w:sz w:val="22"/>
        </w:rPr>
      </w:pPr>
    </w:p>
    <w:p w14:paraId="259032E7">
      <w:pPr>
        <w:tabs>
          <w:tab w:val="left" w:pos="4259"/>
        </w:tabs>
        <w:spacing w:before="0"/>
        <w:ind w:left="129" w:right="0" w:firstLine="0"/>
        <w:jc w:val="left"/>
        <w:rPr>
          <w:rFonts w:ascii="Arial MT"/>
          <w:sz w:val="22"/>
        </w:rPr>
      </w:pPr>
    </w:p>
    <w:p w14:paraId="5BE47ECD">
      <w:pPr>
        <w:tabs>
          <w:tab w:val="left" w:pos="4259"/>
        </w:tabs>
        <w:spacing w:before="0"/>
        <w:ind w:left="129" w:right="0" w:firstLine="0"/>
        <w:jc w:val="left"/>
        <w:rPr>
          <w:rFonts w:ascii="Arial MT"/>
          <w:sz w:val="22"/>
        </w:rPr>
      </w:pPr>
    </w:p>
    <w:p w14:paraId="6F79062E">
      <w:pPr>
        <w:tabs>
          <w:tab w:val="left" w:pos="4259"/>
        </w:tabs>
        <w:spacing w:before="0"/>
        <w:ind w:left="129" w:right="0" w:firstLine="0"/>
        <w:jc w:val="left"/>
        <w:rPr>
          <w:rFonts w:hint="default" w:ascii="Arial MT"/>
          <w:spacing w:val="6"/>
          <w:sz w:val="44"/>
          <w:szCs w:val="44"/>
          <w:lang w:val="en-US"/>
        </w:rPr>
      </w:pPr>
      <w:r>
        <w:rPr>
          <w:rFonts w:ascii="Arial MT"/>
          <w:spacing w:val="-2"/>
          <w:sz w:val="44"/>
          <w:szCs w:val="44"/>
        </w:rPr>
        <w:t>Department:</w:t>
      </w:r>
      <w:r>
        <w:rPr>
          <w:rFonts w:ascii="Arial MT"/>
          <w:spacing w:val="6"/>
          <w:sz w:val="44"/>
          <w:szCs w:val="44"/>
        </w:rPr>
        <w:t xml:space="preserve"> </w:t>
      </w:r>
      <w:r>
        <w:rPr>
          <w:rFonts w:hint="default" w:ascii="Arial MT"/>
          <w:spacing w:val="6"/>
          <w:sz w:val="44"/>
          <w:szCs w:val="44"/>
          <w:lang w:val="en-US"/>
        </w:rPr>
        <w:t>IT</w:t>
      </w:r>
    </w:p>
    <w:p w14:paraId="29C3A620">
      <w:pPr>
        <w:pStyle w:val="5"/>
        <w:rPr>
          <w:rFonts w:ascii="Arial MT"/>
          <w:sz w:val="20"/>
        </w:rPr>
      </w:pPr>
    </w:p>
    <w:p w14:paraId="01457613">
      <w:pPr>
        <w:pStyle w:val="5"/>
        <w:rPr>
          <w:rFonts w:ascii="Arial MT"/>
          <w:sz w:val="20"/>
        </w:rPr>
      </w:pPr>
    </w:p>
    <w:p w14:paraId="56985C48">
      <w:pPr>
        <w:pStyle w:val="5"/>
        <w:rPr>
          <w:rFonts w:ascii="Arial MT"/>
          <w:sz w:val="20"/>
        </w:rPr>
      </w:pPr>
    </w:p>
    <w:p w14:paraId="7860609D">
      <w:pPr>
        <w:pStyle w:val="5"/>
        <w:rPr>
          <w:rFonts w:ascii="Arial MT"/>
          <w:sz w:val="20"/>
        </w:rPr>
      </w:pPr>
    </w:p>
    <w:p w14:paraId="2851FBA4">
      <w:pPr>
        <w:pStyle w:val="5"/>
        <w:rPr>
          <w:rFonts w:ascii="Arial MT"/>
          <w:sz w:val="20"/>
        </w:rPr>
      </w:pPr>
    </w:p>
    <w:p w14:paraId="0F71593F">
      <w:pPr>
        <w:pStyle w:val="5"/>
        <w:rPr>
          <w:rFonts w:ascii="Arial MT"/>
          <w:sz w:val="20"/>
        </w:rPr>
      </w:pPr>
    </w:p>
    <w:p w14:paraId="63E6DA62">
      <w:pPr>
        <w:pStyle w:val="5"/>
        <w:rPr>
          <w:rFonts w:ascii="Arial MT"/>
          <w:sz w:val="20"/>
        </w:rPr>
      </w:pPr>
    </w:p>
    <w:p w14:paraId="7B312691">
      <w:pPr>
        <w:pStyle w:val="5"/>
        <w:rPr>
          <w:rFonts w:ascii="Arial MT"/>
          <w:sz w:val="20"/>
        </w:rPr>
      </w:pPr>
    </w:p>
    <w:p w14:paraId="3AA25A9F">
      <w:pPr>
        <w:pStyle w:val="5"/>
        <w:rPr>
          <w:rFonts w:ascii="Arial MT"/>
          <w:sz w:val="20"/>
        </w:rPr>
      </w:pPr>
    </w:p>
    <w:p w14:paraId="19921B36">
      <w:pPr>
        <w:pStyle w:val="5"/>
        <w:rPr>
          <w:rFonts w:ascii="Arial MT"/>
          <w:sz w:val="20"/>
        </w:rPr>
      </w:pPr>
    </w:p>
    <w:p w14:paraId="44B0AD21">
      <w:pPr>
        <w:pStyle w:val="5"/>
        <w:rPr>
          <w:rFonts w:ascii="Arial MT"/>
          <w:sz w:val="20"/>
        </w:rPr>
      </w:pPr>
    </w:p>
    <w:p w14:paraId="00DC1D17">
      <w:pPr>
        <w:pStyle w:val="5"/>
        <w:rPr>
          <w:rFonts w:ascii="Arial MT"/>
          <w:sz w:val="20"/>
        </w:rPr>
      </w:pPr>
    </w:p>
    <w:p w14:paraId="5ECDBA13">
      <w:pPr>
        <w:pStyle w:val="5"/>
        <w:rPr>
          <w:rFonts w:ascii="Arial MT"/>
          <w:sz w:val="20"/>
        </w:rPr>
      </w:pPr>
    </w:p>
    <w:p w14:paraId="7084A370">
      <w:pPr>
        <w:pStyle w:val="5"/>
        <w:rPr>
          <w:rFonts w:ascii="Arial MT"/>
          <w:sz w:val="20"/>
        </w:rPr>
      </w:pPr>
    </w:p>
    <w:p w14:paraId="65CCF8BC">
      <w:pPr>
        <w:pStyle w:val="5"/>
        <w:rPr>
          <w:rFonts w:ascii="Arial MT"/>
          <w:sz w:val="20"/>
        </w:rPr>
      </w:pPr>
    </w:p>
    <w:p w14:paraId="7D7A3D6D">
      <w:pPr>
        <w:pStyle w:val="5"/>
        <w:rPr>
          <w:rFonts w:ascii="Arial MT"/>
          <w:sz w:val="20"/>
        </w:rPr>
      </w:pPr>
    </w:p>
    <w:p w14:paraId="2FECC462">
      <w:pPr>
        <w:pStyle w:val="5"/>
        <w:rPr>
          <w:rFonts w:ascii="Arial MT"/>
          <w:sz w:val="20"/>
        </w:rPr>
      </w:pPr>
    </w:p>
    <w:p w14:paraId="256A3CBB">
      <w:pPr>
        <w:pStyle w:val="5"/>
        <w:rPr>
          <w:rFonts w:ascii="Arial MT"/>
          <w:sz w:val="20"/>
        </w:rPr>
      </w:pPr>
    </w:p>
    <w:p w14:paraId="6B66FF26">
      <w:pPr>
        <w:pStyle w:val="5"/>
        <w:rPr>
          <w:rFonts w:ascii="Arial MT"/>
          <w:sz w:val="20"/>
        </w:rPr>
      </w:pPr>
    </w:p>
    <w:p w14:paraId="2B3A473B">
      <w:pPr>
        <w:pStyle w:val="5"/>
        <w:rPr>
          <w:rFonts w:ascii="Arial MT"/>
          <w:sz w:val="20"/>
        </w:rPr>
      </w:pPr>
    </w:p>
    <w:p w14:paraId="7049442E">
      <w:pPr>
        <w:pStyle w:val="5"/>
        <w:rPr>
          <w:rFonts w:ascii="Arial MT"/>
          <w:sz w:val="20"/>
        </w:rPr>
      </w:pPr>
    </w:p>
    <w:p w14:paraId="1855CE93">
      <w:pPr>
        <w:pStyle w:val="5"/>
        <w:rPr>
          <w:rFonts w:ascii="Arial MT"/>
          <w:sz w:val="20"/>
        </w:rPr>
      </w:pPr>
    </w:p>
    <w:p w14:paraId="43930B02">
      <w:pPr>
        <w:pStyle w:val="5"/>
        <w:rPr>
          <w:rFonts w:ascii="Arial MT"/>
          <w:sz w:val="20"/>
        </w:rPr>
      </w:pPr>
    </w:p>
    <w:p w14:paraId="16A2964C">
      <w:pPr>
        <w:pStyle w:val="5"/>
        <w:rPr>
          <w:rFonts w:ascii="Arial MT"/>
          <w:sz w:val="20"/>
        </w:rPr>
      </w:pPr>
    </w:p>
    <w:p w14:paraId="4107FFB3">
      <w:pPr>
        <w:pStyle w:val="5"/>
        <w:rPr>
          <w:rFonts w:ascii="Arial MT"/>
          <w:sz w:val="20"/>
        </w:rPr>
      </w:pPr>
    </w:p>
    <w:p w14:paraId="12DA558F">
      <w:pPr>
        <w:pStyle w:val="5"/>
        <w:rPr>
          <w:rFonts w:ascii="Arial MT"/>
          <w:sz w:val="20"/>
        </w:rPr>
      </w:pPr>
    </w:p>
    <w:p w14:paraId="3F3DBA9F">
      <w:pPr>
        <w:pStyle w:val="5"/>
        <w:rPr>
          <w:rFonts w:ascii="Arial MT"/>
          <w:sz w:val="20"/>
        </w:rPr>
      </w:pPr>
    </w:p>
    <w:p w14:paraId="0E38B785">
      <w:pPr>
        <w:pStyle w:val="5"/>
        <w:rPr>
          <w:rFonts w:ascii="Arial MT"/>
          <w:sz w:val="20"/>
        </w:rPr>
      </w:pPr>
    </w:p>
    <w:p w14:paraId="14B1F784">
      <w:pPr>
        <w:pStyle w:val="5"/>
        <w:rPr>
          <w:rFonts w:ascii="Arial MT"/>
          <w:sz w:val="20"/>
        </w:rPr>
      </w:pPr>
    </w:p>
    <w:p w14:paraId="242FA412">
      <w:pPr>
        <w:pStyle w:val="5"/>
        <w:rPr>
          <w:rFonts w:ascii="Arial MT"/>
          <w:sz w:val="20"/>
        </w:rPr>
      </w:pPr>
    </w:p>
    <w:p w14:paraId="26541050">
      <w:pPr>
        <w:pStyle w:val="5"/>
        <w:rPr>
          <w:rFonts w:ascii="Arial MT"/>
          <w:sz w:val="20"/>
        </w:rPr>
      </w:pPr>
    </w:p>
    <w:p w14:paraId="2B3FCA75">
      <w:pPr>
        <w:pStyle w:val="5"/>
        <w:rPr>
          <w:rFonts w:ascii="Arial MT"/>
          <w:sz w:val="20"/>
        </w:rPr>
      </w:pPr>
    </w:p>
    <w:p w14:paraId="294E16B1">
      <w:pPr>
        <w:pStyle w:val="5"/>
        <w:spacing w:before="185"/>
        <w:rPr>
          <w:rFonts w:ascii="Arial MT"/>
          <w:sz w:val="20"/>
        </w:rPr>
      </w:pPr>
      <w:r>
        <w:rPr>
          <w:rFonts w:ascii="Arial MT"/>
          <w:sz w:val="20"/>
        </w:rPr>
        <w:drawing>
          <wp:anchor distT="0" distB="0" distL="0" distR="0" simplePos="0" relativeHeight="251659264" behindDoc="1" locked="0" layoutInCell="1" allowOverlap="1">
            <wp:simplePos x="0" y="0"/>
            <wp:positionH relativeFrom="page">
              <wp:posOffset>381000</wp:posOffset>
            </wp:positionH>
            <wp:positionV relativeFrom="paragraph">
              <wp:posOffset>278765</wp:posOffset>
            </wp:positionV>
            <wp:extent cx="6779260" cy="96837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779514" cy="968501"/>
                    </a:xfrm>
                    <a:prstGeom prst="rect">
                      <a:avLst/>
                    </a:prstGeom>
                  </pic:spPr>
                </pic:pic>
              </a:graphicData>
            </a:graphic>
          </wp:anchor>
        </w:drawing>
      </w:r>
    </w:p>
    <w:p w14:paraId="507D66FD">
      <w:pPr>
        <w:pStyle w:val="5"/>
        <w:rPr>
          <w:rFonts w:ascii="Arial MT"/>
        </w:rPr>
      </w:pPr>
    </w:p>
    <w:p w14:paraId="1518F777">
      <w:pPr>
        <w:pStyle w:val="5"/>
        <w:rPr>
          <w:rFonts w:ascii="Arial MT"/>
        </w:rPr>
      </w:pPr>
    </w:p>
    <w:p w14:paraId="2B1B2486">
      <w:pPr>
        <w:pStyle w:val="5"/>
        <w:rPr>
          <w:rFonts w:ascii="Arial MT"/>
        </w:rPr>
      </w:pPr>
    </w:p>
    <w:p w14:paraId="54964545">
      <w:pPr>
        <w:pStyle w:val="5"/>
        <w:rPr>
          <w:rFonts w:ascii="Arial MT"/>
        </w:rPr>
      </w:pPr>
    </w:p>
    <w:p w14:paraId="348773B3">
      <w:pPr>
        <w:pStyle w:val="5"/>
        <w:spacing w:before="5"/>
        <w:rPr>
          <w:rFonts w:ascii="Arial MT"/>
        </w:rPr>
      </w:pPr>
    </w:p>
    <w:p w14:paraId="35FA3C18">
      <w:pPr>
        <w:pStyle w:val="2"/>
        <w:spacing w:before="1"/>
        <w:ind w:left="129" w:firstLine="0"/>
      </w:pPr>
      <w:r>
        <w:rPr>
          <w:spacing w:val="-2"/>
        </w:rPr>
        <w:t>Introduction:</w:t>
      </w:r>
    </w:p>
    <w:p w14:paraId="6D045CFC">
      <w:pPr>
        <w:pStyle w:val="5"/>
        <w:rPr>
          <w:b/>
        </w:rPr>
      </w:pPr>
    </w:p>
    <w:p w14:paraId="084B9074">
      <w:pPr>
        <w:pStyle w:val="5"/>
        <w:rPr>
          <w:b/>
        </w:rPr>
      </w:pPr>
    </w:p>
    <w:p w14:paraId="42F8E865">
      <w:pPr>
        <w:pStyle w:val="5"/>
        <w:spacing w:before="50"/>
        <w:rPr>
          <w:b/>
        </w:rPr>
      </w:pPr>
    </w:p>
    <w:p w14:paraId="30B6702D">
      <w:pPr>
        <w:pStyle w:val="5"/>
        <w:spacing w:before="1" w:line="290" w:lineRule="auto"/>
        <w:ind w:left="609" w:right="288" w:hanging="292"/>
      </w:pPr>
      <w:r>
        <w:rPr>
          <w:position w:val="1"/>
        </w:rPr>
        <w:drawing>
          <wp:inline distT="0" distB="0" distL="0" distR="0">
            <wp:extent cx="65405" cy="6540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50"/>
          <w:sz w:val="20"/>
        </w:rPr>
        <w:t xml:space="preserve"> </w:t>
      </w:r>
      <w:r>
        <w:rPr>
          <w:w w:val="105"/>
        </w:rPr>
        <w:t>This POC focuses on creating a shell script to automate the management of</w:t>
      </w:r>
      <w:r>
        <w:rPr>
          <w:spacing w:val="22"/>
          <w:w w:val="105"/>
        </w:rPr>
        <w:t xml:space="preserve"> </w:t>
      </w:r>
      <w:r>
        <w:rPr>
          <w:w w:val="105"/>
        </w:rPr>
        <w:t>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513BC6E2">
      <w:pPr>
        <w:pStyle w:val="5"/>
        <w:spacing w:after="0" w:line="290" w:lineRule="auto"/>
        <w:sectPr>
          <w:pgSz w:w="11910" w:h="16840"/>
          <w:pgMar w:top="1920" w:right="425" w:bottom="280" w:left="425" w:header="720" w:footer="720" w:gutter="0"/>
          <w:cols w:space="720" w:num="1"/>
        </w:sectPr>
      </w:pPr>
    </w:p>
    <w:p w14:paraId="17DE16DE">
      <w:pPr>
        <w:pStyle w:val="2"/>
        <w:spacing w:before="37"/>
        <w:ind w:left="129" w:firstLine="0"/>
      </w:pPr>
      <w:r>
        <w:rPr>
          <w:spacing w:val="-2"/>
        </w:rPr>
        <w:t>Overview:</w:t>
      </w:r>
    </w:p>
    <w:p w14:paraId="57AE3192">
      <w:pPr>
        <w:pStyle w:val="5"/>
        <w:rPr>
          <w:b/>
        </w:rPr>
      </w:pPr>
    </w:p>
    <w:p w14:paraId="5F8809C8">
      <w:pPr>
        <w:pStyle w:val="5"/>
        <w:rPr>
          <w:b/>
        </w:rPr>
      </w:pPr>
    </w:p>
    <w:p w14:paraId="5CC0E414">
      <w:pPr>
        <w:pStyle w:val="5"/>
        <w:spacing w:before="51"/>
        <w:rPr>
          <w:b/>
        </w:rPr>
      </w:pPr>
    </w:p>
    <w:p w14:paraId="567CBF6D">
      <w:pPr>
        <w:pStyle w:val="5"/>
        <w:spacing w:line="288" w:lineRule="auto"/>
        <w:ind w:left="609" w:hanging="292"/>
      </w:pPr>
      <w:r>
        <w:rPr>
          <w:position w:val="1"/>
        </w:rPr>
        <w:drawing>
          <wp:inline distT="0" distB="0" distL="0" distR="0">
            <wp:extent cx="65405" cy="65405"/>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50"/>
          <w:sz w:val="20"/>
        </w:rPr>
        <w:t xml:space="preserve"> </w:t>
      </w:r>
      <w:r>
        <w:rPr>
          <w:w w:val="105"/>
        </w:rPr>
        <w:t>The</w:t>
      </w:r>
      <w:r>
        <w:rPr>
          <w:spacing w:val="-4"/>
          <w:w w:val="105"/>
        </w:rPr>
        <w:t xml:space="preserve"> </w:t>
      </w:r>
      <w:r>
        <w:rPr>
          <w:w w:val="105"/>
        </w:rPr>
        <w:t>shell</w:t>
      </w:r>
      <w:r>
        <w:rPr>
          <w:spacing w:val="-4"/>
          <w:w w:val="105"/>
        </w:rPr>
        <w:t xml:space="preserve"> </w:t>
      </w:r>
      <w:r>
        <w:rPr>
          <w:w w:val="105"/>
        </w:rPr>
        <w:t>script</w:t>
      </w:r>
      <w:r>
        <w:rPr>
          <w:spacing w:val="-4"/>
          <w:w w:val="105"/>
        </w:rPr>
        <w:t xml:space="preserve"> </w:t>
      </w:r>
      <w:r>
        <w:rPr>
          <w:w w:val="105"/>
        </w:rPr>
        <w:t>is</w:t>
      </w:r>
      <w:r>
        <w:rPr>
          <w:spacing w:val="-4"/>
          <w:w w:val="105"/>
        </w:rPr>
        <w:t xml:space="preserve"> </w:t>
      </w:r>
      <w:r>
        <w:rPr>
          <w:w w:val="105"/>
        </w:rPr>
        <w:t>designed</w:t>
      </w:r>
      <w:r>
        <w:rPr>
          <w:spacing w:val="-4"/>
          <w:w w:val="105"/>
        </w:rPr>
        <w:t xml:space="preserve"> </w:t>
      </w:r>
      <w:r>
        <w:rPr>
          <w:w w:val="105"/>
        </w:rPr>
        <w:t>to</w:t>
      </w:r>
      <w:r>
        <w:rPr>
          <w:spacing w:val="-4"/>
          <w:w w:val="105"/>
        </w:rPr>
        <w:t xml:space="preserve"> </w:t>
      </w:r>
      <w:r>
        <w:rPr>
          <w:w w:val="105"/>
        </w:rPr>
        <w:t>automate</w:t>
      </w:r>
      <w:r>
        <w:rPr>
          <w:spacing w:val="-4"/>
          <w:w w:val="105"/>
        </w:rPr>
        <w:t xml:space="preserve"> </w:t>
      </w:r>
      <w:r>
        <w:rPr>
          <w:w w:val="105"/>
        </w:rPr>
        <w:t>cloud</w:t>
      </w:r>
      <w:r>
        <w:rPr>
          <w:spacing w:val="-4"/>
          <w:w w:val="105"/>
        </w:rPr>
        <w:t xml:space="preserve"> </w:t>
      </w:r>
      <w:r>
        <w:rPr>
          <w:w w:val="105"/>
        </w:rPr>
        <w:t>virtual</w:t>
      </w:r>
      <w:r>
        <w:rPr>
          <w:spacing w:val="-4"/>
          <w:w w:val="105"/>
        </w:rPr>
        <w:t xml:space="preserve"> </w:t>
      </w:r>
      <w:r>
        <w:rPr>
          <w:w w:val="105"/>
        </w:rPr>
        <w:t>machine</w:t>
      </w:r>
      <w:r>
        <w:rPr>
          <w:spacing w:val="-4"/>
          <w:w w:val="105"/>
        </w:rPr>
        <w:t xml:space="preserve"> </w:t>
      </w:r>
      <w:r>
        <w:rPr>
          <w:w w:val="105"/>
        </w:rPr>
        <w:t>(VM)</w:t>
      </w:r>
      <w:r>
        <w:rPr>
          <w:spacing w:val="-5"/>
          <w:w w:val="105"/>
        </w:rPr>
        <w:t xml:space="preserve"> </w:t>
      </w:r>
      <w:r>
        <w:rPr>
          <w:w w:val="105"/>
        </w:rPr>
        <w:t>management,</w:t>
      </w:r>
      <w:r>
        <w:rPr>
          <w:spacing w:val="-4"/>
          <w:w w:val="105"/>
        </w:rPr>
        <w:t xml:space="preserve"> </w:t>
      </w:r>
      <w:r>
        <w:rPr>
          <w:w w:val="105"/>
        </w:rPr>
        <w:t>enabling</w:t>
      </w:r>
      <w:r>
        <w:rPr>
          <w:spacing w:val="-4"/>
          <w:w w:val="105"/>
        </w:rPr>
        <w:t xml:space="preserve"> </w:t>
      </w:r>
      <w:r>
        <w:rPr>
          <w:w w:val="105"/>
        </w:rPr>
        <w:t>eﬃcient interaction with cloud providers using the CLI.</w:t>
      </w:r>
    </w:p>
    <w:p w14:paraId="45E375E8">
      <w:pPr>
        <w:pStyle w:val="5"/>
      </w:pPr>
    </w:p>
    <w:p w14:paraId="1C5D7909">
      <w:pPr>
        <w:pStyle w:val="5"/>
        <w:spacing w:before="271"/>
      </w:pPr>
    </w:p>
    <w:p w14:paraId="7CBAA4A9">
      <w:pPr>
        <w:pStyle w:val="5"/>
        <w:spacing w:line="288" w:lineRule="auto"/>
        <w:ind w:left="609" w:hanging="292"/>
      </w:pPr>
      <w:r>
        <w:rPr>
          <w:position w:val="1"/>
        </w:rPr>
        <w:drawing>
          <wp:inline distT="0" distB="0" distL="0" distR="0">
            <wp:extent cx="65405" cy="65405"/>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50"/>
          <w:sz w:val="20"/>
        </w:rPr>
        <w:t xml:space="preserve"> </w:t>
      </w:r>
      <w:r>
        <w:rPr>
          <w:w w:val="105"/>
        </w:rPr>
        <w:t>It simplifies routine cloud operations by providing options to launch, stop, and terminate VMs with minimal manual intervention.</w:t>
      </w:r>
    </w:p>
    <w:p w14:paraId="520BF624">
      <w:pPr>
        <w:pStyle w:val="5"/>
      </w:pPr>
    </w:p>
    <w:p w14:paraId="639C26F0">
      <w:pPr>
        <w:pStyle w:val="5"/>
      </w:pPr>
    </w:p>
    <w:p w14:paraId="4760AA0C">
      <w:pPr>
        <w:pStyle w:val="5"/>
      </w:pPr>
    </w:p>
    <w:p w14:paraId="4FE7239A">
      <w:pPr>
        <w:pStyle w:val="5"/>
      </w:pPr>
    </w:p>
    <w:p w14:paraId="24F4B181">
      <w:pPr>
        <w:pStyle w:val="5"/>
        <w:spacing w:before="28"/>
      </w:pPr>
    </w:p>
    <w:p w14:paraId="4E55EB15">
      <w:pPr>
        <w:pStyle w:val="5"/>
        <w:spacing w:line="288" w:lineRule="auto"/>
        <w:ind w:left="609" w:hanging="292"/>
      </w:pPr>
      <w:r>
        <w:rPr>
          <w:position w:val="1"/>
        </w:rPr>
        <w:drawing>
          <wp:inline distT="0" distB="0" distL="0" distR="0">
            <wp:extent cx="65405" cy="6540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50"/>
          <w:sz w:val="20"/>
        </w:rPr>
        <w:t xml:space="preserve"> </w:t>
      </w:r>
      <w:r>
        <w:rPr>
          <w:w w:val="105"/>
        </w:rPr>
        <w:t>By</w:t>
      </w:r>
      <w:r>
        <w:rPr>
          <w:spacing w:val="-2"/>
          <w:w w:val="105"/>
        </w:rPr>
        <w:t xml:space="preserve"> </w:t>
      </w:r>
      <w:r>
        <w:rPr>
          <w:w w:val="105"/>
        </w:rPr>
        <w:t>automating</w:t>
      </w:r>
      <w:r>
        <w:rPr>
          <w:spacing w:val="-2"/>
          <w:w w:val="105"/>
        </w:rPr>
        <w:t xml:space="preserve"> </w:t>
      </w:r>
      <w:r>
        <w:rPr>
          <w:w w:val="105"/>
        </w:rPr>
        <w:t>repetitive</w:t>
      </w:r>
      <w:r>
        <w:rPr>
          <w:spacing w:val="-2"/>
          <w:w w:val="105"/>
        </w:rPr>
        <w:t xml:space="preserve"> </w:t>
      </w:r>
      <w:r>
        <w:rPr>
          <w:w w:val="105"/>
        </w:rPr>
        <w:t>tasks,</w:t>
      </w:r>
      <w:r>
        <w:rPr>
          <w:spacing w:val="-2"/>
          <w:w w:val="105"/>
        </w:rPr>
        <w:t xml:space="preserve"> </w:t>
      </w:r>
      <w:r>
        <w:rPr>
          <w:w w:val="105"/>
        </w:rPr>
        <w:t>the</w:t>
      </w:r>
      <w:r>
        <w:rPr>
          <w:spacing w:val="-2"/>
          <w:w w:val="105"/>
        </w:rPr>
        <w:t xml:space="preserve"> </w:t>
      </w:r>
      <w:r>
        <w:rPr>
          <w:w w:val="105"/>
        </w:rPr>
        <w:t>script</w:t>
      </w:r>
      <w:r>
        <w:rPr>
          <w:spacing w:val="-2"/>
          <w:w w:val="105"/>
        </w:rPr>
        <w:t xml:space="preserve"> </w:t>
      </w:r>
      <w:r>
        <w:rPr>
          <w:w w:val="105"/>
        </w:rPr>
        <w:t>reduces</w:t>
      </w:r>
      <w:r>
        <w:rPr>
          <w:spacing w:val="-2"/>
          <w:w w:val="105"/>
        </w:rPr>
        <w:t xml:space="preserve"> </w:t>
      </w:r>
      <w:r>
        <w:rPr>
          <w:w w:val="105"/>
        </w:rPr>
        <w:t>the</w:t>
      </w:r>
      <w:r>
        <w:rPr>
          <w:spacing w:val="-2"/>
          <w:w w:val="105"/>
        </w:rPr>
        <w:t xml:space="preserve"> </w:t>
      </w:r>
      <w:r>
        <w:rPr>
          <w:w w:val="105"/>
        </w:rPr>
        <w:t>risk</w:t>
      </w:r>
      <w:r>
        <w:rPr>
          <w:spacing w:val="-2"/>
          <w:w w:val="105"/>
        </w:rPr>
        <w:t xml:space="preserve"> </w:t>
      </w:r>
      <w:r>
        <w:rPr>
          <w:w w:val="105"/>
        </w:rPr>
        <w:t>of human</w:t>
      </w:r>
      <w:r>
        <w:rPr>
          <w:spacing w:val="-2"/>
          <w:w w:val="105"/>
        </w:rPr>
        <w:t xml:space="preserve"> </w:t>
      </w:r>
      <w:r>
        <w:rPr>
          <w:w w:val="105"/>
        </w:rPr>
        <w:t>error</w:t>
      </w:r>
      <w:r>
        <w:rPr>
          <w:spacing w:val="-2"/>
          <w:w w:val="105"/>
        </w:rPr>
        <w:t xml:space="preserve"> </w:t>
      </w:r>
      <w:r>
        <w:rPr>
          <w:w w:val="105"/>
        </w:rPr>
        <w:t>and</w:t>
      </w:r>
      <w:r>
        <w:rPr>
          <w:spacing w:val="-2"/>
          <w:w w:val="105"/>
        </w:rPr>
        <w:t xml:space="preserve"> </w:t>
      </w:r>
      <w:r>
        <w:rPr>
          <w:w w:val="105"/>
        </w:rPr>
        <w:t>saves</w:t>
      </w:r>
      <w:r>
        <w:rPr>
          <w:spacing w:val="-2"/>
          <w:w w:val="105"/>
        </w:rPr>
        <w:t xml:space="preserve"> </w:t>
      </w:r>
      <w:r>
        <w:rPr>
          <w:w w:val="105"/>
        </w:rPr>
        <w:t>time,</w:t>
      </w:r>
      <w:r>
        <w:rPr>
          <w:spacing w:val="-2"/>
          <w:w w:val="105"/>
        </w:rPr>
        <w:t xml:space="preserve"> </w:t>
      </w:r>
      <w:r>
        <w:rPr>
          <w:w w:val="105"/>
        </w:rPr>
        <w:t>ensuring reliable cloud resource management.</w:t>
      </w:r>
    </w:p>
    <w:p w14:paraId="2D61FF51">
      <w:pPr>
        <w:pStyle w:val="5"/>
      </w:pPr>
    </w:p>
    <w:p w14:paraId="6AAE535B">
      <w:pPr>
        <w:pStyle w:val="5"/>
        <w:spacing w:before="270"/>
      </w:pPr>
    </w:p>
    <w:p w14:paraId="4BE148F1">
      <w:pPr>
        <w:pStyle w:val="5"/>
        <w:spacing w:before="1" w:line="288" w:lineRule="auto"/>
        <w:ind w:left="609" w:hanging="292"/>
      </w:pPr>
      <w:r>
        <w:rPr>
          <w:position w:val="1"/>
        </w:rPr>
        <w:drawing>
          <wp:inline distT="0" distB="0" distL="0" distR="0">
            <wp:extent cx="65405" cy="6540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65531" cy="65531"/>
                    </a:xfrm>
                    <a:prstGeom prst="rect">
                      <a:avLst/>
                    </a:prstGeom>
                  </pic:spPr>
                </pic:pic>
              </a:graphicData>
            </a:graphic>
          </wp:inline>
        </w:drawing>
      </w:r>
      <w:r>
        <w:rPr>
          <w:spacing w:val="40"/>
          <w:w w:val="105"/>
          <w:sz w:val="20"/>
        </w:rPr>
        <w:t xml:space="preserve">  </w:t>
      </w:r>
      <w:r>
        <w:rPr>
          <w:w w:val="105"/>
        </w:rPr>
        <w:t>This script is adaptable to various cloud platforms and can be integrated into larger automation workflows for managing complex infrastructures.</w:t>
      </w:r>
    </w:p>
    <w:p w14:paraId="749ACF60">
      <w:pPr>
        <w:pStyle w:val="2"/>
        <w:spacing w:before="252"/>
        <w:ind w:left="129" w:firstLine="0"/>
      </w:pPr>
      <w:r>
        <w:rPr>
          <w:spacing w:val="-2"/>
        </w:rPr>
        <w:t>Objectives:</w:t>
      </w:r>
    </w:p>
    <w:p w14:paraId="67C1B4CC">
      <w:pPr>
        <w:pStyle w:val="5"/>
        <w:spacing w:before="48"/>
        <w:rPr>
          <w:b/>
        </w:rPr>
      </w:pPr>
    </w:p>
    <w:p w14:paraId="3E9CFF0B">
      <w:pPr>
        <w:pStyle w:val="5"/>
        <w:ind w:left="129"/>
      </w:pPr>
      <w:r>
        <w:rPr>
          <w:w w:val="105"/>
        </w:rPr>
        <w:t>The</w:t>
      </w:r>
      <w:r>
        <w:rPr>
          <w:spacing w:val="-16"/>
          <w:w w:val="105"/>
        </w:rPr>
        <w:t xml:space="preserve"> </w:t>
      </w:r>
      <w:r>
        <w:rPr>
          <w:w w:val="105"/>
        </w:rPr>
        <w:t>key</w:t>
      </w:r>
      <w:r>
        <w:rPr>
          <w:spacing w:val="-14"/>
          <w:w w:val="105"/>
        </w:rPr>
        <w:t xml:space="preserve"> </w:t>
      </w:r>
      <w:r>
        <w:rPr>
          <w:w w:val="105"/>
        </w:rPr>
        <w:t>objectives</w:t>
      </w:r>
      <w:r>
        <w:rPr>
          <w:spacing w:val="-15"/>
          <w:w w:val="105"/>
        </w:rPr>
        <w:t xml:space="preserve"> </w:t>
      </w:r>
      <w:r>
        <w:rPr>
          <w:w w:val="105"/>
        </w:rPr>
        <w:t>of</w:t>
      </w:r>
      <w:r>
        <w:rPr>
          <w:spacing w:val="-16"/>
          <w:w w:val="105"/>
        </w:rPr>
        <w:t xml:space="preserve"> </w:t>
      </w:r>
      <w:r>
        <w:rPr>
          <w:w w:val="105"/>
        </w:rPr>
        <w:t>this</w:t>
      </w:r>
      <w:r>
        <w:rPr>
          <w:spacing w:val="-12"/>
          <w:w w:val="105"/>
        </w:rPr>
        <w:t xml:space="preserve"> </w:t>
      </w:r>
      <w:r>
        <w:rPr>
          <w:w w:val="105"/>
        </w:rPr>
        <w:t>task</w:t>
      </w:r>
      <w:r>
        <w:rPr>
          <w:spacing w:val="-13"/>
          <w:w w:val="105"/>
        </w:rPr>
        <w:t xml:space="preserve"> </w:t>
      </w:r>
      <w:r>
        <w:rPr>
          <w:spacing w:val="-4"/>
          <w:w w:val="105"/>
        </w:rPr>
        <w:t>are:</w:t>
      </w:r>
    </w:p>
    <w:p w14:paraId="2A5C81D4">
      <w:pPr>
        <w:pStyle w:val="5"/>
        <w:spacing w:before="15"/>
      </w:pPr>
    </w:p>
    <w:p w14:paraId="07133233">
      <w:pPr>
        <w:pStyle w:val="5"/>
        <w:spacing w:line="302" w:lineRule="auto"/>
        <w:ind w:left="969" w:right="288" w:hanging="293"/>
      </w:pPr>
      <w:r>
        <w:drawing>
          <wp:inline distT="0" distB="0" distL="0" distR="0">
            <wp:extent cx="66040" cy="6604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66293" cy="66293"/>
                    </a:xfrm>
                    <a:prstGeom prst="rect">
                      <a:avLst/>
                    </a:prstGeom>
                  </pic:spPr>
                </pic:pic>
              </a:graphicData>
            </a:graphic>
          </wp:inline>
        </w:drawing>
      </w:r>
      <w:r>
        <w:rPr>
          <w:spacing w:val="80"/>
          <w:w w:val="150"/>
          <w:position w:val="1"/>
          <w:sz w:val="20"/>
        </w:rPr>
        <w:t xml:space="preserve"> </w:t>
      </w:r>
      <w:r>
        <w:rPr>
          <w:b/>
          <w:w w:val="105"/>
          <w:position w:val="1"/>
        </w:rPr>
        <w:t>Purpose</w:t>
      </w:r>
      <w:r>
        <w:rPr>
          <w:w w:val="105"/>
          <w:position w:val="1"/>
        </w:rPr>
        <w:t>:</w:t>
      </w:r>
      <w:r>
        <w:rPr>
          <w:spacing w:val="-14"/>
          <w:w w:val="105"/>
          <w:position w:val="1"/>
        </w:rPr>
        <w:t xml:space="preserve"> </w:t>
      </w:r>
      <w:r>
        <w:rPr>
          <w:w w:val="105"/>
          <w:position w:val="1"/>
        </w:rPr>
        <w:t>Automate</w:t>
      </w:r>
      <w:r>
        <w:rPr>
          <w:spacing w:val="-8"/>
          <w:w w:val="105"/>
          <w:position w:val="1"/>
        </w:rPr>
        <w:t xml:space="preserve"> </w:t>
      </w:r>
      <w:r>
        <w:rPr>
          <w:w w:val="105"/>
          <w:position w:val="1"/>
        </w:rPr>
        <w:t>the</w:t>
      </w:r>
      <w:r>
        <w:rPr>
          <w:spacing w:val="-8"/>
          <w:w w:val="105"/>
          <w:position w:val="1"/>
        </w:rPr>
        <w:t xml:space="preserve"> </w:t>
      </w:r>
      <w:r>
        <w:rPr>
          <w:w w:val="105"/>
          <w:position w:val="1"/>
        </w:rPr>
        <w:t>management</w:t>
      </w:r>
      <w:r>
        <w:rPr>
          <w:spacing w:val="-8"/>
          <w:w w:val="105"/>
          <w:position w:val="1"/>
        </w:rPr>
        <w:t xml:space="preserve"> </w:t>
      </w:r>
      <w:r>
        <w:rPr>
          <w:w w:val="105"/>
          <w:position w:val="1"/>
        </w:rPr>
        <w:t>of cloud</w:t>
      </w:r>
      <w:r>
        <w:rPr>
          <w:spacing w:val="-8"/>
          <w:w w:val="105"/>
          <w:position w:val="1"/>
        </w:rPr>
        <w:t xml:space="preserve"> </w:t>
      </w:r>
      <w:r>
        <w:rPr>
          <w:w w:val="105"/>
          <w:position w:val="1"/>
        </w:rPr>
        <w:t>virtual</w:t>
      </w:r>
      <w:r>
        <w:rPr>
          <w:spacing w:val="-8"/>
          <w:w w:val="105"/>
          <w:position w:val="1"/>
        </w:rPr>
        <w:t xml:space="preserve"> </w:t>
      </w:r>
      <w:r>
        <w:rPr>
          <w:w w:val="105"/>
          <w:position w:val="1"/>
        </w:rPr>
        <w:t>machines</w:t>
      </w:r>
      <w:r>
        <w:rPr>
          <w:spacing w:val="-8"/>
          <w:w w:val="105"/>
          <w:position w:val="1"/>
        </w:rPr>
        <w:t xml:space="preserve"> </w:t>
      </w:r>
      <w:r>
        <w:rPr>
          <w:w w:val="105"/>
          <w:position w:val="1"/>
        </w:rPr>
        <w:t>(VMs)</w:t>
      </w:r>
      <w:r>
        <w:rPr>
          <w:spacing w:val="-8"/>
          <w:w w:val="105"/>
          <w:position w:val="1"/>
        </w:rPr>
        <w:t xml:space="preserve"> </w:t>
      </w:r>
      <w:r>
        <w:rPr>
          <w:w w:val="105"/>
          <w:position w:val="1"/>
        </w:rPr>
        <w:t>by</w:t>
      </w:r>
      <w:r>
        <w:rPr>
          <w:spacing w:val="-8"/>
          <w:w w:val="105"/>
          <w:position w:val="1"/>
        </w:rPr>
        <w:t xml:space="preserve"> </w:t>
      </w:r>
      <w:r>
        <w:rPr>
          <w:w w:val="105"/>
          <w:position w:val="1"/>
        </w:rPr>
        <w:t>creating</w:t>
      </w:r>
      <w:r>
        <w:rPr>
          <w:spacing w:val="-8"/>
          <w:w w:val="105"/>
          <w:position w:val="1"/>
        </w:rPr>
        <w:t xml:space="preserve"> </w:t>
      </w:r>
      <w:r>
        <w:rPr>
          <w:w w:val="105"/>
          <w:position w:val="1"/>
        </w:rPr>
        <w:t>a</w:t>
      </w:r>
      <w:r>
        <w:rPr>
          <w:spacing w:val="-8"/>
          <w:w w:val="105"/>
          <w:position w:val="1"/>
        </w:rPr>
        <w:t xml:space="preserve"> </w:t>
      </w:r>
      <w:r>
        <w:rPr>
          <w:w w:val="105"/>
          <w:position w:val="1"/>
        </w:rPr>
        <w:t>shell</w:t>
      </w:r>
      <w:r>
        <w:rPr>
          <w:spacing w:val="-8"/>
          <w:w w:val="105"/>
          <w:position w:val="1"/>
        </w:rPr>
        <w:t xml:space="preserve"> </w:t>
      </w:r>
      <w:r>
        <w:rPr>
          <w:w w:val="105"/>
          <w:position w:val="1"/>
        </w:rPr>
        <w:t xml:space="preserve">script </w:t>
      </w:r>
      <w:r>
        <w:rPr>
          <w:w w:val="105"/>
        </w:rPr>
        <w:t>that interacts with the cloud provider’s CLI.</w:t>
      </w:r>
    </w:p>
    <w:p w14:paraId="7545D969">
      <w:pPr>
        <w:pStyle w:val="5"/>
        <w:spacing w:line="258" w:lineRule="exact"/>
        <w:ind w:left="677"/>
      </w:pPr>
      <w:r>
        <w:rPr>
          <w:position w:val="1"/>
        </w:rPr>
        <w:drawing>
          <wp:inline distT="0" distB="0" distL="0" distR="0">
            <wp:extent cx="66040" cy="6604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66293" cy="66293"/>
                    </a:xfrm>
                    <a:prstGeom prst="rect">
                      <a:avLst/>
                    </a:prstGeom>
                  </pic:spPr>
                </pic:pic>
              </a:graphicData>
            </a:graphic>
          </wp:inline>
        </w:drawing>
      </w:r>
      <w:r>
        <w:rPr>
          <w:spacing w:val="80"/>
          <w:w w:val="150"/>
          <w:sz w:val="20"/>
        </w:rPr>
        <w:t xml:space="preserve"> </w:t>
      </w:r>
      <w:r>
        <w:rPr>
          <w:b/>
          <w:w w:val="105"/>
        </w:rPr>
        <w:t>Functionality</w:t>
      </w:r>
      <w:r>
        <w:rPr>
          <w:w w:val="105"/>
        </w:rPr>
        <w:t>:</w:t>
      </w:r>
      <w:r>
        <w:rPr>
          <w:spacing w:val="-8"/>
          <w:w w:val="105"/>
        </w:rPr>
        <w:t xml:space="preserve"> </w:t>
      </w:r>
      <w:r>
        <w:rPr>
          <w:w w:val="105"/>
        </w:rPr>
        <w:t>The</w:t>
      </w:r>
      <w:r>
        <w:rPr>
          <w:spacing w:val="-2"/>
          <w:w w:val="105"/>
        </w:rPr>
        <w:t xml:space="preserve"> </w:t>
      </w:r>
      <w:r>
        <w:rPr>
          <w:w w:val="105"/>
        </w:rPr>
        <w:t>script</w:t>
      </w:r>
      <w:r>
        <w:rPr>
          <w:spacing w:val="-2"/>
          <w:w w:val="105"/>
        </w:rPr>
        <w:t xml:space="preserve"> </w:t>
      </w:r>
      <w:r>
        <w:rPr>
          <w:w w:val="105"/>
        </w:rPr>
        <w:t>will</w:t>
      </w:r>
      <w:r>
        <w:rPr>
          <w:spacing w:val="-2"/>
          <w:w w:val="105"/>
        </w:rPr>
        <w:t xml:space="preserve"> </w:t>
      </w:r>
      <w:r>
        <w:rPr>
          <w:w w:val="105"/>
        </w:rPr>
        <w:t>enable</w:t>
      </w:r>
      <w:r>
        <w:rPr>
          <w:spacing w:val="-2"/>
          <w:w w:val="105"/>
        </w:rPr>
        <w:t xml:space="preserve"> </w:t>
      </w:r>
      <w:r>
        <w:rPr>
          <w:w w:val="105"/>
        </w:rPr>
        <w:t>users</w:t>
      </w:r>
      <w:r>
        <w:rPr>
          <w:spacing w:val="-2"/>
          <w:w w:val="105"/>
        </w:rPr>
        <w:t xml:space="preserve"> </w:t>
      </w:r>
      <w:r>
        <w:rPr>
          <w:w w:val="105"/>
        </w:rPr>
        <w:t>to</w:t>
      </w:r>
      <w:r>
        <w:rPr>
          <w:spacing w:val="-2"/>
          <w:w w:val="105"/>
        </w:rPr>
        <w:t xml:space="preserve"> </w:t>
      </w:r>
      <w:r>
        <w:rPr>
          <w:w w:val="105"/>
        </w:rPr>
        <w:t>perform</w:t>
      </w:r>
      <w:r>
        <w:rPr>
          <w:spacing w:val="-2"/>
          <w:w w:val="105"/>
        </w:rPr>
        <w:t xml:space="preserve"> </w:t>
      </w:r>
      <w:r>
        <w:rPr>
          <w:w w:val="105"/>
        </w:rPr>
        <w:t>key</w:t>
      </w:r>
      <w:r>
        <w:rPr>
          <w:spacing w:val="-2"/>
          <w:w w:val="105"/>
        </w:rPr>
        <w:t xml:space="preserve"> </w:t>
      </w:r>
      <w:r>
        <w:rPr>
          <w:w w:val="105"/>
        </w:rPr>
        <w:t>actions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launching,</w:t>
      </w:r>
      <w:r>
        <w:rPr>
          <w:spacing w:val="-2"/>
          <w:w w:val="105"/>
        </w:rPr>
        <w:t xml:space="preserve"> </w:t>
      </w:r>
      <w:r>
        <w:rPr>
          <w:w w:val="105"/>
        </w:rPr>
        <w:t>stopping,</w:t>
      </w:r>
      <w:r>
        <w:rPr>
          <w:spacing w:val="-2"/>
          <w:w w:val="105"/>
        </w:rPr>
        <w:t xml:space="preserve"> </w:t>
      </w:r>
      <w:r>
        <w:rPr>
          <w:w w:val="105"/>
        </w:rPr>
        <w:t>and</w:t>
      </w:r>
    </w:p>
    <w:p w14:paraId="5DBFD3BE">
      <w:pPr>
        <w:pStyle w:val="5"/>
        <w:spacing w:before="54"/>
        <w:ind w:left="969"/>
      </w:pPr>
      <w:r>
        <w:rPr>
          <w:w w:val="105"/>
        </w:rPr>
        <w:t>terminating</w:t>
      </w:r>
      <w:r>
        <w:rPr>
          <w:spacing w:val="-5"/>
          <w:w w:val="105"/>
        </w:rPr>
        <w:t xml:space="preserve"> </w:t>
      </w:r>
      <w:r>
        <w:rPr>
          <w:w w:val="105"/>
        </w:rPr>
        <w:t>VMs,</w:t>
      </w:r>
      <w:r>
        <w:rPr>
          <w:spacing w:val="-5"/>
          <w:w w:val="105"/>
        </w:rPr>
        <w:t xml:space="preserve"> </w:t>
      </w:r>
      <w:r>
        <w:rPr>
          <w:w w:val="105"/>
        </w:rPr>
        <w:t>simplifying</w:t>
      </w:r>
      <w:r>
        <w:rPr>
          <w:spacing w:val="-5"/>
          <w:w w:val="105"/>
        </w:rPr>
        <w:t xml:space="preserve"> </w:t>
      </w:r>
      <w:r>
        <w:rPr>
          <w:w w:val="105"/>
        </w:rPr>
        <w:t>routine</w:t>
      </w:r>
      <w:r>
        <w:rPr>
          <w:spacing w:val="-5"/>
          <w:w w:val="105"/>
        </w:rPr>
        <w:t xml:space="preserve"> </w:t>
      </w:r>
      <w:r>
        <w:rPr>
          <w:w w:val="105"/>
        </w:rPr>
        <w:t>cloud</w:t>
      </w:r>
      <w:r>
        <w:rPr>
          <w:spacing w:val="-5"/>
          <w:w w:val="105"/>
        </w:rPr>
        <w:t xml:space="preserve"> </w:t>
      </w:r>
      <w:r>
        <w:rPr>
          <w:spacing w:val="-2"/>
          <w:w w:val="105"/>
        </w:rPr>
        <w:t>operations.</w:t>
      </w:r>
    </w:p>
    <w:p w14:paraId="314451E1">
      <w:pPr>
        <w:pStyle w:val="5"/>
      </w:pPr>
    </w:p>
    <w:p w14:paraId="171821B0">
      <w:pPr>
        <w:pStyle w:val="5"/>
      </w:pPr>
    </w:p>
    <w:p w14:paraId="35E3C39C">
      <w:pPr>
        <w:pStyle w:val="5"/>
        <w:spacing w:before="51"/>
      </w:pPr>
    </w:p>
    <w:p w14:paraId="77A34680">
      <w:pPr>
        <w:pStyle w:val="5"/>
        <w:spacing w:before="1" w:line="300" w:lineRule="auto"/>
        <w:ind w:left="969" w:right="288" w:hanging="293"/>
      </w:pPr>
      <w:r>
        <w:rPr>
          <w:position w:val="1"/>
        </w:rPr>
        <w:drawing>
          <wp:inline distT="0" distB="0" distL="0" distR="0">
            <wp:extent cx="66040" cy="6604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66293" cy="66293"/>
                    </a:xfrm>
                    <a:prstGeom prst="rect">
                      <a:avLst/>
                    </a:prstGeom>
                  </pic:spPr>
                </pic:pic>
              </a:graphicData>
            </a:graphic>
          </wp:inline>
        </w:drawing>
      </w:r>
      <w:r>
        <w:rPr>
          <w:spacing w:val="80"/>
          <w:w w:val="150"/>
          <w:sz w:val="20"/>
        </w:rPr>
        <w:t xml:space="preserve"> </w:t>
      </w:r>
      <w:r>
        <w:rPr>
          <w:b/>
          <w:w w:val="105"/>
        </w:rPr>
        <w:t>Eﬃciency</w:t>
      </w:r>
      <w:r>
        <w:rPr>
          <w:w w:val="105"/>
        </w:rPr>
        <w:t>:</w:t>
      </w:r>
      <w:r>
        <w:rPr>
          <w:spacing w:val="-14"/>
          <w:w w:val="105"/>
        </w:rPr>
        <w:t xml:space="preserve"> </w:t>
      </w:r>
      <w:r>
        <w:rPr>
          <w:w w:val="105"/>
        </w:rPr>
        <w:t>Reduces</w:t>
      </w:r>
      <w:r>
        <w:rPr>
          <w:spacing w:val="-8"/>
          <w:w w:val="105"/>
        </w:rPr>
        <w:t xml:space="preserve"> </w:t>
      </w:r>
      <w:r>
        <w:rPr>
          <w:w w:val="105"/>
        </w:rPr>
        <w:t>manual</w:t>
      </w:r>
      <w:r>
        <w:rPr>
          <w:spacing w:val="-8"/>
          <w:w w:val="105"/>
        </w:rPr>
        <w:t xml:space="preserve"> </w:t>
      </w:r>
      <w:r>
        <w:rPr>
          <w:w w:val="105"/>
        </w:rPr>
        <w:t>effort</w:t>
      </w:r>
      <w:r>
        <w:rPr>
          <w:spacing w:val="-8"/>
          <w:w w:val="105"/>
        </w:rPr>
        <w:t xml:space="preserve"> </w:t>
      </w:r>
      <w:r>
        <w:rPr>
          <w:w w:val="105"/>
        </w:rPr>
        <w:t>and</w:t>
      </w:r>
      <w:r>
        <w:rPr>
          <w:spacing w:val="-8"/>
          <w:w w:val="105"/>
        </w:rPr>
        <w:t xml:space="preserve"> </w:t>
      </w:r>
      <w:r>
        <w:rPr>
          <w:w w:val="105"/>
        </w:rPr>
        <w:t>errors</w:t>
      </w:r>
      <w:r>
        <w:rPr>
          <w:spacing w:val="-8"/>
          <w:w w:val="105"/>
        </w:rPr>
        <w:t xml:space="preserve"> </w:t>
      </w:r>
      <w:r>
        <w:rPr>
          <w:w w:val="105"/>
        </w:rPr>
        <w:t>by</w:t>
      </w:r>
      <w:r>
        <w:rPr>
          <w:spacing w:val="-8"/>
          <w:w w:val="105"/>
        </w:rPr>
        <w:t xml:space="preserve"> </w:t>
      </w:r>
      <w:r>
        <w:rPr>
          <w:w w:val="105"/>
        </w:rPr>
        <w:t>automating</w:t>
      </w:r>
      <w:r>
        <w:rPr>
          <w:spacing w:val="-8"/>
          <w:w w:val="105"/>
        </w:rPr>
        <w:t xml:space="preserve"> </w:t>
      </w:r>
      <w:r>
        <w:rPr>
          <w:w w:val="105"/>
        </w:rPr>
        <w:t>repetitive</w:t>
      </w:r>
      <w:r>
        <w:rPr>
          <w:spacing w:val="-8"/>
          <w:w w:val="105"/>
        </w:rPr>
        <w:t xml:space="preserve"> </w:t>
      </w:r>
      <w:r>
        <w:rPr>
          <w:w w:val="105"/>
        </w:rPr>
        <w:t>tasks,</w:t>
      </w:r>
      <w:r>
        <w:rPr>
          <w:spacing w:val="-8"/>
          <w:w w:val="105"/>
        </w:rPr>
        <w:t xml:space="preserve"> </w:t>
      </w:r>
      <w:r>
        <w:rPr>
          <w:w w:val="105"/>
        </w:rPr>
        <w:t>ensuring</w:t>
      </w:r>
      <w:r>
        <w:rPr>
          <w:spacing w:val="-8"/>
          <w:w w:val="105"/>
        </w:rPr>
        <w:t xml:space="preserve"> </w:t>
      </w:r>
      <w:r>
        <w:rPr>
          <w:w w:val="105"/>
        </w:rPr>
        <w:t>consistency in managing cloud resources.</w:t>
      </w:r>
    </w:p>
    <w:p w14:paraId="700C4A79">
      <w:pPr>
        <w:pStyle w:val="5"/>
      </w:pPr>
    </w:p>
    <w:p w14:paraId="1AD00CE9">
      <w:pPr>
        <w:pStyle w:val="5"/>
      </w:pPr>
    </w:p>
    <w:p w14:paraId="188084CD">
      <w:pPr>
        <w:pStyle w:val="5"/>
      </w:pPr>
    </w:p>
    <w:p w14:paraId="5E2728EA">
      <w:pPr>
        <w:pStyle w:val="5"/>
      </w:pPr>
    </w:p>
    <w:p w14:paraId="2E91A469">
      <w:pPr>
        <w:pStyle w:val="5"/>
      </w:pPr>
    </w:p>
    <w:p w14:paraId="2E7405C3">
      <w:pPr>
        <w:pStyle w:val="5"/>
        <w:spacing w:line="288" w:lineRule="auto"/>
        <w:ind w:left="969" w:hanging="293"/>
      </w:pPr>
      <w:r>
        <w:rPr>
          <w:position w:val="1"/>
        </w:rPr>
        <w:drawing>
          <wp:inline distT="0" distB="0" distL="0" distR="0">
            <wp:extent cx="66040" cy="66040"/>
            <wp:effectExtent l="0" t="0" r="0" b="0"/>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66293" cy="66293"/>
                    </a:xfrm>
                    <a:prstGeom prst="rect">
                      <a:avLst/>
                    </a:prstGeom>
                  </pic:spPr>
                </pic:pic>
              </a:graphicData>
            </a:graphic>
          </wp:inline>
        </w:drawing>
      </w:r>
      <w:r>
        <w:rPr>
          <w:spacing w:val="80"/>
          <w:w w:val="150"/>
          <w:sz w:val="20"/>
        </w:rPr>
        <w:t xml:space="preserve"> </w:t>
      </w:r>
      <w:r>
        <w:rPr>
          <w:b/>
          <w:w w:val="105"/>
        </w:rPr>
        <w:t>Scalability</w:t>
      </w:r>
      <w:r>
        <w:rPr>
          <w:w w:val="105"/>
        </w:rPr>
        <w:t>:</w:t>
      </w:r>
      <w:r>
        <w:rPr>
          <w:spacing w:val="-9"/>
          <w:w w:val="105"/>
        </w:rPr>
        <w:t xml:space="preserve"> </w:t>
      </w:r>
      <w:r>
        <w:rPr>
          <w:w w:val="105"/>
        </w:rPr>
        <w:t>Provides</w:t>
      </w:r>
      <w:r>
        <w:rPr>
          <w:spacing w:val="-4"/>
          <w:w w:val="105"/>
        </w:rPr>
        <w:t xml:space="preserve"> </w:t>
      </w:r>
      <w:r>
        <w:rPr>
          <w:w w:val="105"/>
        </w:rPr>
        <w:t>a</w:t>
      </w:r>
      <w:r>
        <w:rPr>
          <w:spacing w:val="-4"/>
          <w:w w:val="105"/>
        </w:rPr>
        <w:t xml:space="preserve"> </w:t>
      </w:r>
      <w:r>
        <w:rPr>
          <w:w w:val="105"/>
        </w:rPr>
        <w:t>reusable</w:t>
      </w:r>
      <w:r>
        <w:rPr>
          <w:spacing w:val="-4"/>
          <w:w w:val="105"/>
        </w:rPr>
        <w:t xml:space="preserve"> </w:t>
      </w:r>
      <w:r>
        <w:rPr>
          <w:w w:val="105"/>
        </w:rPr>
        <w:t>and</w:t>
      </w:r>
      <w:r>
        <w:rPr>
          <w:spacing w:val="-4"/>
          <w:w w:val="105"/>
        </w:rPr>
        <w:t xml:space="preserve"> </w:t>
      </w:r>
      <w:r>
        <w:rPr>
          <w:w w:val="105"/>
        </w:rPr>
        <w:t>customizable</w:t>
      </w:r>
      <w:r>
        <w:rPr>
          <w:spacing w:val="-4"/>
          <w:w w:val="105"/>
        </w:rPr>
        <w:t xml:space="preserve"> </w:t>
      </w:r>
      <w:r>
        <w:rPr>
          <w:w w:val="105"/>
        </w:rPr>
        <w:t>solution</w:t>
      </w:r>
      <w:r>
        <w:rPr>
          <w:spacing w:val="-4"/>
          <w:w w:val="105"/>
        </w:rPr>
        <w:t xml:space="preserve"> </w:t>
      </w:r>
      <w:r>
        <w:rPr>
          <w:w w:val="105"/>
        </w:rPr>
        <w:t>that</w:t>
      </w:r>
      <w:r>
        <w:rPr>
          <w:spacing w:val="-4"/>
          <w:w w:val="105"/>
        </w:rPr>
        <w:t xml:space="preserve"> </w:t>
      </w:r>
      <w:r>
        <w:rPr>
          <w:w w:val="105"/>
        </w:rPr>
        <w:t>can</w:t>
      </w:r>
      <w:r>
        <w:rPr>
          <w:spacing w:val="-4"/>
          <w:w w:val="105"/>
        </w:rPr>
        <w:t xml:space="preserve"> </w:t>
      </w:r>
      <w:r>
        <w:rPr>
          <w:w w:val="105"/>
        </w:rPr>
        <w:t>be</w:t>
      </w:r>
      <w:r>
        <w:rPr>
          <w:spacing w:val="-4"/>
          <w:w w:val="105"/>
        </w:rPr>
        <w:t xml:space="preserve"> </w:t>
      </w:r>
      <w:r>
        <w:rPr>
          <w:w w:val="105"/>
        </w:rPr>
        <w:t>adapted</w:t>
      </w:r>
      <w:r>
        <w:rPr>
          <w:spacing w:val="-4"/>
          <w:w w:val="105"/>
        </w:rPr>
        <w:t xml:space="preserve"> </w:t>
      </w:r>
      <w:r>
        <w:rPr>
          <w:w w:val="105"/>
        </w:rPr>
        <w:t>to</w:t>
      </w:r>
      <w:r>
        <w:rPr>
          <w:spacing w:val="-4"/>
          <w:w w:val="105"/>
        </w:rPr>
        <w:t xml:space="preserve"> </w:t>
      </w:r>
      <w:r>
        <w:rPr>
          <w:w w:val="105"/>
        </w:rPr>
        <w:t>different</w:t>
      </w:r>
      <w:r>
        <w:rPr>
          <w:spacing w:val="-4"/>
          <w:w w:val="105"/>
        </w:rPr>
        <w:t xml:space="preserve"> </w:t>
      </w:r>
      <w:r>
        <w:rPr>
          <w:w w:val="105"/>
        </w:rPr>
        <w:t>cloud environments or integrated into larger automation workflows.</w:t>
      </w:r>
    </w:p>
    <w:p w14:paraId="6A244170">
      <w:pPr>
        <w:pStyle w:val="2"/>
        <w:spacing w:before="267"/>
        <w:ind w:left="129" w:firstLine="0"/>
      </w:pPr>
      <w:r>
        <w:rPr>
          <w:spacing w:val="-2"/>
        </w:rPr>
        <w:t>Step-by-Step</w:t>
      </w:r>
      <w:r>
        <w:rPr>
          <w:spacing w:val="-7"/>
        </w:rPr>
        <w:t xml:space="preserve"> </w:t>
      </w:r>
      <w:r>
        <w:rPr>
          <w:spacing w:val="-2"/>
        </w:rPr>
        <w:t>Overview:</w:t>
      </w:r>
    </w:p>
    <w:p w14:paraId="2E110D25">
      <w:pPr>
        <w:pStyle w:val="5"/>
        <w:spacing w:before="33"/>
        <w:rPr>
          <w:b/>
        </w:rPr>
      </w:pPr>
    </w:p>
    <w:p w14:paraId="74F5F55A">
      <w:pPr>
        <w:pStyle w:val="8"/>
        <w:numPr>
          <w:ilvl w:val="0"/>
          <w:numId w:val="1"/>
        </w:numPr>
        <w:tabs>
          <w:tab w:val="left" w:pos="374"/>
        </w:tabs>
        <w:spacing w:before="0" w:after="0" w:line="240" w:lineRule="auto"/>
        <w:ind w:left="374" w:right="0" w:hanging="245"/>
        <w:jc w:val="left"/>
        <w:rPr>
          <w:b/>
          <w:sz w:val="24"/>
        </w:rPr>
      </w:pPr>
      <w:r>
        <w:rPr>
          <w:b/>
          <w:sz w:val="24"/>
        </w:rPr>
        <w:t>Set</w:t>
      </w:r>
      <w:r>
        <w:rPr>
          <w:b/>
          <w:spacing w:val="-5"/>
          <w:sz w:val="24"/>
        </w:rPr>
        <w:t xml:space="preserve"> </w:t>
      </w:r>
      <w:r>
        <w:rPr>
          <w:b/>
          <w:sz w:val="24"/>
        </w:rPr>
        <w:t>Up</w:t>
      </w:r>
      <w:r>
        <w:rPr>
          <w:b/>
          <w:spacing w:val="-5"/>
          <w:sz w:val="24"/>
        </w:rPr>
        <w:t xml:space="preserve"> </w:t>
      </w:r>
      <w:r>
        <w:rPr>
          <w:b/>
          <w:sz w:val="24"/>
        </w:rPr>
        <w:t>AWS</w:t>
      </w:r>
      <w:r>
        <w:rPr>
          <w:b/>
          <w:spacing w:val="-4"/>
          <w:sz w:val="24"/>
        </w:rPr>
        <w:t xml:space="preserve"> </w:t>
      </w:r>
      <w:r>
        <w:rPr>
          <w:b/>
          <w:spacing w:val="-5"/>
          <w:sz w:val="24"/>
        </w:rPr>
        <w:t>CLI</w:t>
      </w:r>
    </w:p>
    <w:p w14:paraId="719B33A7">
      <w:pPr>
        <w:pStyle w:val="5"/>
        <w:spacing w:before="33"/>
        <w:rPr>
          <w:b/>
        </w:rPr>
      </w:pPr>
    </w:p>
    <w:p w14:paraId="769B1E52">
      <w:pPr>
        <w:spacing w:before="1"/>
        <w:ind w:left="129" w:right="0" w:firstLine="0"/>
        <w:jc w:val="left"/>
        <w:rPr>
          <w:sz w:val="24"/>
        </w:rPr>
      </w:pPr>
      <w:r>
        <w:drawing>
          <wp:inline distT="0" distB="0" distL="0" distR="0">
            <wp:extent cx="76200" cy="10795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76200" cy="107950"/>
                    </a:xfrm>
                    <a:prstGeom prst="rect">
                      <a:avLst/>
                    </a:prstGeom>
                  </pic:spPr>
                </pic:pic>
              </a:graphicData>
            </a:graphic>
          </wp:inline>
        </w:drawing>
      </w:r>
      <w:r>
        <w:rPr>
          <w:sz w:val="20"/>
        </w:rPr>
        <w:t xml:space="preserve"> </w:t>
      </w:r>
      <w:r>
        <w:rPr>
          <w:b/>
          <w:w w:val="105"/>
          <w:sz w:val="24"/>
        </w:rPr>
        <w:t>Install</w:t>
      </w:r>
      <w:r>
        <w:rPr>
          <w:b/>
          <w:spacing w:val="-13"/>
          <w:w w:val="105"/>
          <w:sz w:val="24"/>
        </w:rPr>
        <w:t xml:space="preserve"> </w:t>
      </w:r>
      <w:r>
        <w:rPr>
          <w:b/>
          <w:w w:val="105"/>
          <w:sz w:val="24"/>
        </w:rPr>
        <w:t>AWS</w:t>
      </w:r>
      <w:r>
        <w:rPr>
          <w:b/>
          <w:spacing w:val="-13"/>
          <w:w w:val="105"/>
          <w:sz w:val="24"/>
        </w:rPr>
        <w:t xml:space="preserve"> </w:t>
      </w:r>
      <w:r>
        <w:rPr>
          <w:b/>
          <w:w w:val="105"/>
          <w:sz w:val="24"/>
        </w:rPr>
        <w:t>CLI</w:t>
      </w:r>
      <w:r>
        <w:rPr>
          <w:w w:val="105"/>
          <w:sz w:val="24"/>
        </w:rPr>
        <w:t>:</w:t>
      </w:r>
      <w:r>
        <w:rPr>
          <w:spacing w:val="-13"/>
          <w:w w:val="105"/>
          <w:sz w:val="24"/>
        </w:rPr>
        <w:t xml:space="preserve"> </w:t>
      </w:r>
      <w:r>
        <w:rPr>
          <w:w w:val="105"/>
          <w:sz w:val="24"/>
        </w:rPr>
        <w:t>Follow</w:t>
      </w:r>
      <w:r>
        <w:rPr>
          <w:spacing w:val="-13"/>
          <w:w w:val="105"/>
          <w:sz w:val="24"/>
        </w:rPr>
        <w:t xml:space="preserve"> </w:t>
      </w:r>
      <w:r>
        <w:rPr>
          <w:w w:val="105"/>
          <w:sz w:val="24"/>
        </w:rPr>
        <w:t>the</w:t>
      </w:r>
      <w:r>
        <w:rPr>
          <w:spacing w:val="-13"/>
          <w:w w:val="105"/>
          <w:sz w:val="24"/>
        </w:rPr>
        <w:t xml:space="preserve"> </w:t>
      </w:r>
      <w:r>
        <w:rPr>
          <w:w w:val="105"/>
          <w:sz w:val="24"/>
        </w:rPr>
        <w:t>installation</w:t>
      </w:r>
      <w:r>
        <w:rPr>
          <w:spacing w:val="-13"/>
          <w:w w:val="105"/>
          <w:sz w:val="24"/>
        </w:rPr>
        <w:t xml:space="preserve"> </w:t>
      </w:r>
      <w:r>
        <w:rPr>
          <w:w w:val="105"/>
          <w:sz w:val="24"/>
        </w:rPr>
        <w:t>guide</w:t>
      </w:r>
      <w:r>
        <w:rPr>
          <w:spacing w:val="-13"/>
          <w:w w:val="105"/>
          <w:sz w:val="24"/>
        </w:rPr>
        <w:t xml:space="preserve"> </w:t>
      </w:r>
      <w:r>
        <w:rPr>
          <w:w w:val="105"/>
          <w:sz w:val="24"/>
        </w:rPr>
        <w:t>for</w:t>
      </w:r>
      <w:r>
        <w:rPr>
          <w:spacing w:val="-13"/>
          <w:w w:val="105"/>
          <w:sz w:val="24"/>
        </w:rPr>
        <w:t xml:space="preserve"> </w:t>
      </w:r>
      <w:r>
        <w:rPr>
          <w:w w:val="105"/>
          <w:sz w:val="24"/>
        </w:rPr>
        <w:t>your</w:t>
      </w:r>
      <w:r>
        <w:rPr>
          <w:spacing w:val="-13"/>
          <w:w w:val="105"/>
          <w:sz w:val="24"/>
        </w:rPr>
        <w:t xml:space="preserve"> </w:t>
      </w:r>
      <w:r>
        <w:rPr>
          <w:w w:val="105"/>
          <w:sz w:val="24"/>
        </w:rPr>
        <w:t>operating</w:t>
      </w:r>
      <w:r>
        <w:rPr>
          <w:spacing w:val="-13"/>
          <w:w w:val="105"/>
          <w:sz w:val="24"/>
        </w:rPr>
        <w:t xml:space="preserve"> </w:t>
      </w:r>
      <w:r>
        <w:rPr>
          <w:w w:val="105"/>
          <w:sz w:val="24"/>
        </w:rPr>
        <w:t>system.</w:t>
      </w:r>
    </w:p>
    <w:p w14:paraId="60174CA4">
      <w:pPr>
        <w:pStyle w:val="5"/>
        <w:spacing w:before="47"/>
      </w:pPr>
    </w:p>
    <w:p w14:paraId="55925BCD">
      <w:pPr>
        <w:spacing w:before="1"/>
        <w:ind w:left="129" w:right="0" w:firstLine="0"/>
        <w:jc w:val="left"/>
        <w:rPr>
          <w:sz w:val="24"/>
        </w:rPr>
      </w:pPr>
      <w:r>
        <w:drawing>
          <wp:inline distT="0" distB="0" distL="0" distR="0">
            <wp:extent cx="76200" cy="107950"/>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76200" cy="107950"/>
                    </a:xfrm>
                    <a:prstGeom prst="rect">
                      <a:avLst/>
                    </a:prstGeom>
                  </pic:spPr>
                </pic:pic>
              </a:graphicData>
            </a:graphic>
          </wp:inline>
        </w:drawing>
      </w:r>
      <w:r>
        <w:rPr>
          <w:w w:val="105"/>
          <w:sz w:val="20"/>
        </w:rPr>
        <w:t xml:space="preserve"> </w:t>
      </w:r>
      <w:r>
        <w:rPr>
          <w:b/>
          <w:spacing w:val="-2"/>
          <w:w w:val="105"/>
          <w:sz w:val="24"/>
        </w:rPr>
        <w:t>Configure</w:t>
      </w:r>
      <w:r>
        <w:rPr>
          <w:b/>
          <w:spacing w:val="-10"/>
          <w:w w:val="105"/>
          <w:sz w:val="24"/>
        </w:rPr>
        <w:t xml:space="preserve"> </w:t>
      </w:r>
      <w:r>
        <w:rPr>
          <w:b/>
          <w:spacing w:val="-2"/>
          <w:w w:val="105"/>
          <w:sz w:val="24"/>
        </w:rPr>
        <w:t>AWS</w:t>
      </w:r>
      <w:r>
        <w:rPr>
          <w:b/>
          <w:spacing w:val="-10"/>
          <w:w w:val="105"/>
          <w:sz w:val="24"/>
        </w:rPr>
        <w:t xml:space="preserve"> </w:t>
      </w:r>
      <w:r>
        <w:rPr>
          <w:b/>
          <w:spacing w:val="-2"/>
          <w:w w:val="105"/>
          <w:sz w:val="24"/>
        </w:rPr>
        <w:t>CLI</w:t>
      </w:r>
      <w:r>
        <w:rPr>
          <w:spacing w:val="-2"/>
          <w:w w:val="105"/>
          <w:sz w:val="24"/>
        </w:rPr>
        <w:t>:</w:t>
      </w:r>
      <w:r>
        <w:rPr>
          <w:spacing w:val="-10"/>
          <w:w w:val="105"/>
          <w:sz w:val="24"/>
        </w:rPr>
        <w:t xml:space="preserve"> </w:t>
      </w:r>
      <w:r>
        <w:rPr>
          <w:spacing w:val="-2"/>
          <w:w w:val="105"/>
          <w:sz w:val="24"/>
        </w:rPr>
        <w:t>Run</w:t>
      </w:r>
      <w:r>
        <w:rPr>
          <w:spacing w:val="-10"/>
          <w:w w:val="105"/>
          <w:sz w:val="24"/>
        </w:rPr>
        <w:t xml:space="preserve"> </w:t>
      </w:r>
      <w:r>
        <w:rPr>
          <w:spacing w:val="-2"/>
          <w:w w:val="105"/>
          <w:sz w:val="24"/>
        </w:rPr>
        <w:t>the</w:t>
      </w:r>
      <w:r>
        <w:rPr>
          <w:spacing w:val="-10"/>
          <w:w w:val="105"/>
          <w:sz w:val="24"/>
        </w:rPr>
        <w:t xml:space="preserve"> </w:t>
      </w:r>
      <w:r>
        <w:rPr>
          <w:spacing w:val="-2"/>
          <w:w w:val="105"/>
          <w:sz w:val="24"/>
        </w:rPr>
        <w:t>following</w:t>
      </w:r>
      <w:r>
        <w:rPr>
          <w:spacing w:val="-10"/>
          <w:w w:val="105"/>
          <w:sz w:val="24"/>
        </w:rPr>
        <w:t xml:space="preserve"> </w:t>
      </w:r>
      <w:r>
        <w:rPr>
          <w:spacing w:val="-2"/>
          <w:w w:val="105"/>
          <w:sz w:val="24"/>
        </w:rPr>
        <w:t>command</w:t>
      </w:r>
      <w:r>
        <w:rPr>
          <w:spacing w:val="-10"/>
          <w:w w:val="105"/>
          <w:sz w:val="24"/>
        </w:rPr>
        <w:t xml:space="preserve"> </w:t>
      </w:r>
      <w:r>
        <w:rPr>
          <w:spacing w:val="-2"/>
          <w:w w:val="105"/>
          <w:sz w:val="24"/>
        </w:rPr>
        <w:t>and</w:t>
      </w:r>
      <w:r>
        <w:rPr>
          <w:spacing w:val="-10"/>
          <w:w w:val="105"/>
          <w:sz w:val="24"/>
        </w:rPr>
        <w:t xml:space="preserve"> </w:t>
      </w:r>
      <w:r>
        <w:rPr>
          <w:spacing w:val="-2"/>
          <w:w w:val="105"/>
          <w:sz w:val="24"/>
        </w:rPr>
        <w:t>enter</w:t>
      </w:r>
      <w:r>
        <w:rPr>
          <w:spacing w:val="-10"/>
          <w:w w:val="105"/>
          <w:sz w:val="24"/>
        </w:rPr>
        <w:t xml:space="preserve"> </w:t>
      </w:r>
      <w:r>
        <w:rPr>
          <w:spacing w:val="-2"/>
          <w:w w:val="105"/>
          <w:sz w:val="24"/>
        </w:rPr>
        <w:t>your</w:t>
      </w:r>
      <w:r>
        <w:rPr>
          <w:spacing w:val="-10"/>
          <w:w w:val="105"/>
          <w:sz w:val="24"/>
        </w:rPr>
        <w:t xml:space="preserve"> </w:t>
      </w:r>
      <w:r>
        <w:rPr>
          <w:spacing w:val="-2"/>
          <w:w w:val="105"/>
          <w:sz w:val="24"/>
        </w:rPr>
        <w:t>AWS</w:t>
      </w:r>
      <w:r>
        <w:rPr>
          <w:spacing w:val="-10"/>
          <w:w w:val="105"/>
          <w:sz w:val="24"/>
        </w:rPr>
        <w:t xml:space="preserve"> </w:t>
      </w:r>
      <w:r>
        <w:rPr>
          <w:spacing w:val="-2"/>
          <w:w w:val="105"/>
          <w:sz w:val="24"/>
        </w:rPr>
        <w:t>credentials:</w:t>
      </w:r>
    </w:p>
    <w:p w14:paraId="41931BDB">
      <w:pPr>
        <w:spacing w:after="0"/>
        <w:jc w:val="left"/>
        <w:rPr>
          <w:sz w:val="24"/>
        </w:rPr>
        <w:sectPr>
          <w:pgSz w:w="11910" w:h="16840"/>
          <w:pgMar w:top="500" w:right="425" w:bottom="280" w:left="425" w:header="720" w:footer="720" w:gutter="0"/>
          <w:cols w:space="720" w:num="1"/>
        </w:sectPr>
      </w:pPr>
    </w:p>
    <w:p w14:paraId="6E11C1E2">
      <w:pPr>
        <w:pStyle w:val="5"/>
        <w:spacing w:before="22"/>
        <w:ind w:left="318"/>
      </w:pPr>
      <w:r>
        <w:rPr>
          <w:position w:val="1"/>
        </w:rPr>
        <w:drawing>
          <wp:inline distT="0" distB="0" distL="0" distR="0">
            <wp:extent cx="65405" cy="6540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65531" cy="65531"/>
                    </a:xfrm>
                    <a:prstGeom prst="rect">
                      <a:avLst/>
                    </a:prstGeom>
                  </pic:spPr>
                </pic:pic>
              </a:graphicData>
            </a:graphic>
          </wp:inline>
        </w:drawing>
      </w:r>
      <w:r>
        <w:rPr>
          <w:spacing w:val="40"/>
          <w:w w:val="105"/>
          <w:sz w:val="20"/>
        </w:rPr>
        <w:t xml:space="preserve">  </w:t>
      </w:r>
      <w:r>
        <w:rPr>
          <w:w w:val="105"/>
        </w:rPr>
        <w:t>First create an EC2 Instance in your console</w:t>
      </w:r>
    </w:p>
    <w:p w14:paraId="55BC4A7A">
      <w:pPr>
        <w:pStyle w:val="5"/>
        <w:spacing w:before="51"/>
        <w:ind w:left="318"/>
        <w:rPr>
          <w:position w:val="1"/>
        </w:rPr>
      </w:pPr>
      <w:r>
        <w:drawing>
          <wp:inline distT="0" distB="0" distL="0" distR="0">
            <wp:extent cx="65405" cy="65405"/>
            <wp:effectExtent l="0" t="0" r="0" b="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50"/>
          <w:position w:val="1"/>
          <w:sz w:val="20"/>
        </w:rPr>
        <w:t xml:space="preserve"> </w:t>
      </w:r>
      <w:r>
        <w:rPr>
          <w:w w:val="105"/>
          <w:position w:val="1"/>
        </w:rPr>
        <w:t>You</w:t>
      </w:r>
      <w:r>
        <w:rPr>
          <w:spacing w:val="-3"/>
          <w:w w:val="105"/>
          <w:position w:val="1"/>
        </w:rPr>
        <w:t xml:space="preserve"> </w:t>
      </w:r>
      <w:r>
        <w:rPr>
          <w:w w:val="105"/>
          <w:position w:val="1"/>
        </w:rPr>
        <w:t>will</w:t>
      </w:r>
      <w:r>
        <w:rPr>
          <w:spacing w:val="-3"/>
          <w:w w:val="105"/>
          <w:position w:val="1"/>
        </w:rPr>
        <w:t xml:space="preserve"> </w:t>
      </w:r>
      <w:r>
        <w:rPr>
          <w:w w:val="105"/>
          <w:position w:val="1"/>
        </w:rPr>
        <w:t>need</w:t>
      </w:r>
      <w:r>
        <w:rPr>
          <w:spacing w:val="-3"/>
          <w:w w:val="105"/>
          <w:position w:val="1"/>
        </w:rPr>
        <w:t xml:space="preserve"> </w:t>
      </w:r>
      <w:r>
        <w:rPr>
          <w:w w:val="105"/>
          <w:position w:val="1"/>
        </w:rPr>
        <w:t>your</w:t>
      </w:r>
      <w:r>
        <w:rPr>
          <w:spacing w:val="-3"/>
          <w:w w:val="105"/>
          <w:position w:val="1"/>
        </w:rPr>
        <w:t xml:space="preserve"> </w:t>
      </w:r>
      <w:r>
        <w:rPr>
          <w:w w:val="105"/>
          <w:position w:val="1"/>
        </w:rPr>
        <w:t>AWS</w:t>
      </w:r>
      <w:r>
        <w:rPr>
          <w:spacing w:val="-3"/>
          <w:w w:val="105"/>
          <w:position w:val="1"/>
        </w:rPr>
        <w:t xml:space="preserve"> </w:t>
      </w:r>
      <w:r>
        <w:rPr>
          <w:w w:val="105"/>
          <w:position w:val="1"/>
        </w:rPr>
        <w:t>Access</w:t>
      </w:r>
      <w:r>
        <w:rPr>
          <w:spacing w:val="-3"/>
          <w:w w:val="105"/>
          <w:position w:val="1"/>
        </w:rPr>
        <w:t xml:space="preserve"> </w:t>
      </w:r>
      <w:r>
        <w:rPr>
          <w:w w:val="105"/>
          <w:position w:val="1"/>
        </w:rPr>
        <w:t>Key</w:t>
      </w:r>
      <w:r>
        <w:rPr>
          <w:spacing w:val="-3"/>
          <w:w w:val="105"/>
          <w:position w:val="1"/>
        </w:rPr>
        <w:t xml:space="preserve"> </w:t>
      </w:r>
      <w:r>
        <w:rPr>
          <w:w w:val="105"/>
          <w:position w:val="1"/>
        </w:rPr>
        <w:t>ID,</w:t>
      </w:r>
      <w:r>
        <w:rPr>
          <w:spacing w:val="-3"/>
          <w:w w:val="105"/>
          <w:position w:val="1"/>
        </w:rPr>
        <w:t xml:space="preserve"> </w:t>
      </w:r>
      <w:r>
        <w:rPr>
          <w:w w:val="105"/>
          <w:position w:val="1"/>
        </w:rPr>
        <w:t>Secret</w:t>
      </w:r>
      <w:r>
        <w:rPr>
          <w:spacing w:val="-3"/>
          <w:w w:val="105"/>
          <w:position w:val="1"/>
        </w:rPr>
        <w:t xml:space="preserve"> </w:t>
      </w:r>
      <w:r>
        <w:rPr>
          <w:w w:val="105"/>
          <w:position w:val="1"/>
        </w:rPr>
        <w:t>Access</w:t>
      </w:r>
      <w:r>
        <w:rPr>
          <w:spacing w:val="-3"/>
          <w:w w:val="105"/>
          <w:position w:val="1"/>
        </w:rPr>
        <w:t xml:space="preserve"> </w:t>
      </w:r>
      <w:r>
        <w:rPr>
          <w:w w:val="105"/>
          <w:position w:val="1"/>
        </w:rPr>
        <w:t>Key,</w:t>
      </w:r>
      <w:r>
        <w:rPr>
          <w:spacing w:val="-3"/>
          <w:w w:val="105"/>
          <w:position w:val="1"/>
        </w:rPr>
        <w:t xml:space="preserve"> </w:t>
      </w:r>
      <w:r>
        <w:rPr>
          <w:w w:val="105"/>
          <w:position w:val="1"/>
        </w:rPr>
        <w:t>region,</w:t>
      </w:r>
      <w:r>
        <w:rPr>
          <w:spacing w:val="-3"/>
          <w:w w:val="105"/>
          <w:position w:val="1"/>
        </w:rPr>
        <w:t xml:space="preserve"> </w:t>
      </w:r>
      <w:r>
        <w:rPr>
          <w:w w:val="105"/>
          <w:position w:val="1"/>
        </w:rPr>
        <w:t>and</w:t>
      </w:r>
      <w:r>
        <w:rPr>
          <w:spacing w:val="-3"/>
          <w:w w:val="105"/>
          <w:position w:val="1"/>
        </w:rPr>
        <w:t xml:space="preserve"> </w:t>
      </w:r>
      <w:r>
        <w:rPr>
          <w:w w:val="105"/>
          <w:position w:val="1"/>
        </w:rPr>
        <w:t>output</w:t>
      </w:r>
      <w:r>
        <w:rPr>
          <w:spacing w:val="-3"/>
          <w:w w:val="105"/>
          <w:position w:val="1"/>
        </w:rPr>
        <w:t xml:space="preserve"> </w:t>
      </w:r>
      <w:r>
        <w:rPr>
          <w:w w:val="105"/>
          <w:position w:val="1"/>
        </w:rPr>
        <w:t>format</w:t>
      </w:r>
    </w:p>
    <w:p w14:paraId="4DC8E6D6">
      <w:pPr>
        <w:pStyle w:val="5"/>
        <w:rPr>
          <w:sz w:val="20"/>
        </w:rPr>
      </w:pPr>
    </w:p>
    <w:p w14:paraId="70FDD245">
      <w:pPr>
        <w:pStyle w:val="5"/>
        <w:rPr>
          <w:sz w:val="20"/>
        </w:rPr>
      </w:pPr>
    </w:p>
    <w:p w14:paraId="4F3B7505">
      <w:pPr>
        <w:pStyle w:val="5"/>
        <w:spacing w:before="182"/>
        <w:rPr>
          <w:sz w:val="20"/>
        </w:rPr>
      </w:pPr>
      <w:r>
        <w:rPr>
          <w:sz w:val="20"/>
        </w:rPr>
        <w:drawing>
          <wp:anchor distT="0" distB="0" distL="0" distR="0" simplePos="0" relativeHeight="251660288" behindDoc="1" locked="0" layoutInCell="1" allowOverlap="1">
            <wp:simplePos x="0" y="0"/>
            <wp:positionH relativeFrom="page">
              <wp:posOffset>352425</wp:posOffset>
            </wp:positionH>
            <wp:positionV relativeFrom="paragraph">
              <wp:posOffset>276860</wp:posOffset>
            </wp:positionV>
            <wp:extent cx="6498590" cy="348678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2" cstate="print"/>
                    <a:stretch>
                      <a:fillRect/>
                    </a:stretch>
                  </pic:blipFill>
                  <pic:spPr>
                    <a:xfrm>
                      <a:off x="0" y="0"/>
                      <a:ext cx="6498767" cy="3486912"/>
                    </a:xfrm>
                    <a:prstGeom prst="rect">
                      <a:avLst/>
                    </a:prstGeom>
                  </pic:spPr>
                </pic:pic>
              </a:graphicData>
            </a:graphic>
          </wp:anchor>
        </w:drawing>
      </w:r>
    </w:p>
    <w:p w14:paraId="17A78936">
      <w:pPr>
        <w:pStyle w:val="5"/>
      </w:pPr>
    </w:p>
    <w:p w14:paraId="54886398">
      <w:pPr>
        <w:pStyle w:val="5"/>
      </w:pPr>
    </w:p>
    <w:p w14:paraId="04C84B17">
      <w:pPr>
        <w:pStyle w:val="5"/>
      </w:pPr>
    </w:p>
    <w:p w14:paraId="652252FD">
      <w:pPr>
        <w:pStyle w:val="5"/>
      </w:pPr>
    </w:p>
    <w:p w14:paraId="1F309516">
      <w:pPr>
        <w:pStyle w:val="5"/>
      </w:pPr>
    </w:p>
    <w:p w14:paraId="7AC6CED6">
      <w:pPr>
        <w:pStyle w:val="5"/>
      </w:pPr>
    </w:p>
    <w:p w14:paraId="78EF5988">
      <w:pPr>
        <w:pStyle w:val="5"/>
        <w:spacing w:before="62"/>
      </w:pPr>
    </w:p>
    <w:p w14:paraId="647F5D9E">
      <w:pPr>
        <w:pStyle w:val="2"/>
        <w:numPr>
          <w:ilvl w:val="0"/>
          <w:numId w:val="1"/>
        </w:numPr>
        <w:tabs>
          <w:tab w:val="left" w:pos="374"/>
        </w:tabs>
        <w:spacing w:before="1" w:after="0" w:line="240" w:lineRule="auto"/>
        <w:ind w:left="374" w:right="0" w:hanging="245"/>
        <w:jc w:val="left"/>
      </w:pPr>
      <w:r>
        <w:rPr>
          <w:spacing w:val="-4"/>
        </w:rPr>
        <w:t>Set</w:t>
      </w:r>
      <w:r>
        <w:rPr>
          <w:spacing w:val="-9"/>
        </w:rPr>
        <w:t xml:space="preserve"> </w:t>
      </w:r>
      <w:r>
        <w:rPr>
          <w:spacing w:val="-4"/>
        </w:rPr>
        <w:t>up</w:t>
      </w:r>
      <w:r>
        <w:rPr>
          <w:spacing w:val="-9"/>
        </w:rPr>
        <w:t xml:space="preserve"> </w:t>
      </w:r>
      <w:r>
        <w:rPr>
          <w:spacing w:val="-4"/>
        </w:rPr>
        <w:t>your</w:t>
      </w:r>
      <w:r>
        <w:rPr>
          <w:spacing w:val="-8"/>
        </w:rPr>
        <w:t xml:space="preserve"> </w:t>
      </w:r>
      <w:r>
        <w:rPr>
          <w:spacing w:val="-4"/>
        </w:rPr>
        <w:t>AWS</w:t>
      </w:r>
      <w:r>
        <w:rPr>
          <w:spacing w:val="-8"/>
        </w:rPr>
        <w:t xml:space="preserve"> </w:t>
      </w:r>
      <w:r>
        <w:rPr>
          <w:spacing w:val="-4"/>
        </w:rPr>
        <w:t>CLI</w:t>
      </w:r>
      <w:r>
        <w:rPr>
          <w:spacing w:val="-9"/>
        </w:rPr>
        <w:t xml:space="preserve"> </w:t>
      </w:r>
      <w:r>
        <w:rPr>
          <w:spacing w:val="-4"/>
        </w:rPr>
        <w:t>with</w:t>
      </w:r>
      <w:r>
        <w:rPr>
          <w:spacing w:val="-8"/>
        </w:rPr>
        <w:t xml:space="preserve"> </w:t>
      </w:r>
      <w:r>
        <w:rPr>
          <w:spacing w:val="-4"/>
        </w:rPr>
        <w:t>your</w:t>
      </w:r>
      <w:r>
        <w:rPr>
          <w:spacing w:val="-8"/>
        </w:rPr>
        <w:t xml:space="preserve"> </w:t>
      </w:r>
      <w:r>
        <w:rPr>
          <w:spacing w:val="-4"/>
        </w:rPr>
        <w:t>credentials</w:t>
      </w:r>
    </w:p>
    <w:p w14:paraId="579E4C2F">
      <w:pPr>
        <w:pStyle w:val="5"/>
        <w:spacing w:before="25" w:line="560" w:lineRule="atLeast"/>
        <w:ind w:left="318" w:right="7492" w:hanging="189"/>
        <w:rPr>
          <w:position w:val="1"/>
        </w:rPr>
      </w:pPr>
      <w:r>
        <w:rPr>
          <w:spacing w:val="-4"/>
          <w:w w:val="110"/>
        </w:rPr>
        <w:t>You'll</w:t>
      </w:r>
      <w:r>
        <w:rPr>
          <w:spacing w:val="-13"/>
          <w:w w:val="110"/>
        </w:rPr>
        <w:t xml:space="preserve"> </w:t>
      </w:r>
      <w:r>
        <w:rPr>
          <w:spacing w:val="-4"/>
          <w:w w:val="110"/>
        </w:rPr>
        <w:t>be</w:t>
      </w:r>
      <w:r>
        <w:rPr>
          <w:spacing w:val="-12"/>
          <w:w w:val="110"/>
        </w:rPr>
        <w:t xml:space="preserve"> </w:t>
      </w:r>
      <w:r>
        <w:rPr>
          <w:spacing w:val="-4"/>
          <w:w w:val="110"/>
        </w:rPr>
        <w:t>prompted</w:t>
      </w:r>
      <w:r>
        <w:rPr>
          <w:spacing w:val="-13"/>
          <w:w w:val="110"/>
        </w:rPr>
        <w:t xml:space="preserve"> </w:t>
      </w:r>
      <w:r>
        <w:rPr>
          <w:spacing w:val="-4"/>
          <w:w w:val="110"/>
        </w:rPr>
        <w:t>to</w:t>
      </w:r>
      <w:r>
        <w:rPr>
          <w:spacing w:val="-12"/>
          <w:w w:val="110"/>
        </w:rPr>
        <w:t xml:space="preserve"> </w:t>
      </w:r>
      <w:r>
        <w:rPr>
          <w:spacing w:val="-4"/>
          <w:w w:val="110"/>
        </w:rPr>
        <w:t>enter</w:t>
      </w:r>
      <w:r>
        <w:rPr>
          <w:spacing w:val="-13"/>
          <w:w w:val="110"/>
        </w:rPr>
        <w:t xml:space="preserve"> </w:t>
      </w:r>
      <w:r>
        <w:rPr>
          <w:spacing w:val="-4"/>
          <w:w w:val="110"/>
        </w:rPr>
        <w:t xml:space="preserve">your: </w:t>
      </w:r>
      <w:r>
        <w:drawing>
          <wp:inline distT="0" distB="0" distL="0" distR="0">
            <wp:extent cx="65405" cy="65405"/>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10"/>
          <w:position w:val="1"/>
        </w:rPr>
        <w:t xml:space="preserve"> </w:t>
      </w:r>
      <w:r>
        <w:rPr>
          <w:w w:val="110"/>
          <w:position w:val="1"/>
        </w:rPr>
        <w:t>AWS</w:t>
      </w:r>
      <w:r>
        <w:rPr>
          <w:spacing w:val="-3"/>
          <w:w w:val="110"/>
          <w:position w:val="1"/>
        </w:rPr>
        <w:t xml:space="preserve"> </w:t>
      </w:r>
      <w:r>
        <w:rPr>
          <w:w w:val="110"/>
          <w:position w:val="1"/>
        </w:rPr>
        <w:t>Access</w:t>
      </w:r>
      <w:r>
        <w:rPr>
          <w:spacing w:val="-3"/>
          <w:w w:val="110"/>
          <w:position w:val="1"/>
        </w:rPr>
        <w:t xml:space="preserve"> </w:t>
      </w:r>
      <w:r>
        <w:rPr>
          <w:w w:val="110"/>
          <w:position w:val="1"/>
        </w:rPr>
        <w:t>Key</w:t>
      </w:r>
      <w:r>
        <w:rPr>
          <w:spacing w:val="-3"/>
          <w:w w:val="110"/>
          <w:position w:val="1"/>
        </w:rPr>
        <w:t xml:space="preserve"> </w:t>
      </w:r>
      <w:r>
        <w:rPr>
          <w:w w:val="110"/>
          <w:position w:val="1"/>
        </w:rPr>
        <w:t>ID</w:t>
      </w:r>
    </w:p>
    <w:p w14:paraId="725C5631">
      <w:pPr>
        <w:pStyle w:val="5"/>
        <w:spacing w:before="79" w:line="288" w:lineRule="auto"/>
        <w:ind w:left="318" w:right="7968"/>
      </w:pPr>
      <w:r>
        <w:rPr>
          <w:position w:val="1"/>
        </w:rPr>
        <w:drawing>
          <wp:inline distT="0" distB="0" distL="0" distR="0">
            <wp:extent cx="65405" cy="65405"/>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65531" cy="65531"/>
                    </a:xfrm>
                    <a:prstGeom prst="rect">
                      <a:avLst/>
                    </a:prstGeom>
                  </pic:spPr>
                </pic:pic>
              </a:graphicData>
            </a:graphic>
          </wp:inline>
        </w:drawing>
      </w:r>
      <w:r>
        <w:rPr>
          <w:spacing w:val="69"/>
          <w:w w:val="105"/>
          <w:sz w:val="20"/>
        </w:rPr>
        <w:t xml:space="preserve"> </w:t>
      </w:r>
      <w:r>
        <w:rPr>
          <w:w w:val="105"/>
        </w:rPr>
        <w:t>AWS</w:t>
      </w:r>
      <w:r>
        <w:rPr>
          <w:spacing w:val="-16"/>
          <w:w w:val="105"/>
        </w:rPr>
        <w:t xml:space="preserve"> </w:t>
      </w:r>
      <w:r>
        <w:rPr>
          <w:w w:val="105"/>
        </w:rPr>
        <w:t>Secret</w:t>
      </w:r>
      <w:r>
        <w:rPr>
          <w:spacing w:val="-15"/>
          <w:w w:val="105"/>
        </w:rPr>
        <w:t xml:space="preserve"> </w:t>
      </w:r>
      <w:r>
        <w:rPr>
          <w:w w:val="105"/>
        </w:rPr>
        <w:t>Access</w:t>
      </w:r>
      <w:r>
        <w:rPr>
          <w:spacing w:val="-16"/>
          <w:w w:val="105"/>
        </w:rPr>
        <w:t xml:space="preserve"> </w:t>
      </w:r>
      <w:r>
        <w:rPr>
          <w:w w:val="105"/>
        </w:rPr>
        <w:t xml:space="preserve">Key </w:t>
      </w:r>
      <w:r>
        <w:rPr>
          <w:position w:val="1"/>
        </w:rPr>
        <w:drawing>
          <wp:inline distT="0" distB="0" distL="0" distR="0">
            <wp:extent cx="65405" cy="65405"/>
            <wp:effectExtent l="0" t="0" r="0" b="0"/>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65531" cy="65531"/>
                    </a:xfrm>
                    <a:prstGeom prst="rect">
                      <a:avLst/>
                    </a:prstGeom>
                  </pic:spPr>
                </pic:pic>
              </a:graphicData>
            </a:graphic>
          </wp:inline>
        </w:drawing>
      </w:r>
      <w:r>
        <w:rPr>
          <w:spacing w:val="80"/>
          <w:w w:val="105"/>
        </w:rPr>
        <w:t xml:space="preserve"> </w:t>
      </w:r>
      <w:r>
        <w:rPr>
          <w:w w:val="105"/>
        </w:rPr>
        <w:t>Default region name</w:t>
      </w:r>
    </w:p>
    <w:p w14:paraId="57A56310">
      <w:pPr>
        <w:pStyle w:val="5"/>
        <w:spacing w:before="12"/>
        <w:ind w:left="318"/>
      </w:pPr>
      <w:r>
        <w:rPr>
          <w:position w:val="1"/>
        </w:rPr>
        <w:drawing>
          <wp:inline distT="0" distB="0" distL="0" distR="0">
            <wp:extent cx="65405" cy="65405"/>
            <wp:effectExtent l="0" t="0" r="0" b="0"/>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65531" cy="65531"/>
                    </a:xfrm>
                    <a:prstGeom prst="rect">
                      <a:avLst/>
                    </a:prstGeom>
                  </pic:spPr>
                </pic:pic>
              </a:graphicData>
            </a:graphic>
          </wp:inline>
        </w:drawing>
      </w:r>
      <w:r>
        <w:rPr>
          <w:spacing w:val="40"/>
          <w:w w:val="105"/>
          <w:sz w:val="20"/>
        </w:rPr>
        <w:t xml:space="preserve">  </w:t>
      </w:r>
      <w:r>
        <w:rPr>
          <w:w w:val="105"/>
        </w:rPr>
        <w:t>Default output format (e.g., json)</w:t>
      </w:r>
    </w:p>
    <w:p w14:paraId="30D7BD0E">
      <w:pPr>
        <w:pStyle w:val="5"/>
        <w:rPr>
          <w:sz w:val="20"/>
        </w:rPr>
      </w:pPr>
    </w:p>
    <w:p w14:paraId="42E47A97">
      <w:pPr>
        <w:pStyle w:val="5"/>
        <w:rPr>
          <w:sz w:val="20"/>
        </w:rPr>
      </w:pPr>
    </w:p>
    <w:p w14:paraId="2C9EE50E">
      <w:pPr>
        <w:pStyle w:val="5"/>
        <w:spacing w:before="164"/>
        <w:rPr>
          <w:sz w:val="20"/>
        </w:rPr>
      </w:pPr>
      <w:r>
        <w:rPr>
          <w:sz w:val="20"/>
        </w:rPr>
        <w:drawing>
          <wp:anchor distT="0" distB="0" distL="0" distR="0" simplePos="0" relativeHeight="251660288" behindDoc="1" locked="0" layoutInCell="1" allowOverlap="1">
            <wp:simplePos x="0" y="0"/>
            <wp:positionH relativeFrom="page">
              <wp:posOffset>742950</wp:posOffset>
            </wp:positionH>
            <wp:positionV relativeFrom="paragraph">
              <wp:posOffset>264795</wp:posOffset>
            </wp:positionV>
            <wp:extent cx="6041390" cy="74803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6041566" cy="748093"/>
                    </a:xfrm>
                    <a:prstGeom prst="rect">
                      <a:avLst/>
                    </a:prstGeom>
                  </pic:spPr>
                </pic:pic>
              </a:graphicData>
            </a:graphic>
          </wp:anchor>
        </w:drawing>
      </w:r>
    </w:p>
    <w:p w14:paraId="7A320D58">
      <w:pPr>
        <w:pStyle w:val="5"/>
        <w:spacing w:after="0"/>
        <w:rPr>
          <w:sz w:val="20"/>
        </w:rPr>
        <w:sectPr>
          <w:pgSz w:w="11910" w:h="16840"/>
          <w:pgMar w:top="500" w:right="425" w:bottom="280" w:left="425" w:header="720" w:footer="720" w:gutter="0"/>
          <w:cols w:space="720" w:num="1"/>
        </w:sectPr>
      </w:pPr>
    </w:p>
    <w:p w14:paraId="6E059184">
      <w:pPr>
        <w:pStyle w:val="2"/>
        <w:numPr>
          <w:ilvl w:val="0"/>
          <w:numId w:val="1"/>
        </w:numPr>
        <w:tabs>
          <w:tab w:val="left" w:pos="374"/>
        </w:tabs>
        <w:spacing w:before="37" w:after="0" w:line="240" w:lineRule="auto"/>
        <w:ind w:left="374" w:right="0" w:hanging="245"/>
        <w:jc w:val="left"/>
      </w:pPr>
      <w:r>
        <w:rPr>
          <w:spacing w:val="-13"/>
        </w:rPr>
        <w:t>Run</w:t>
      </w:r>
      <w:r>
        <w:rPr>
          <w:spacing w:val="1"/>
        </w:rPr>
        <w:t xml:space="preserve"> </w:t>
      </w:r>
      <w:r>
        <w:rPr>
          <w:spacing w:val="-2"/>
        </w:rPr>
        <w:t>Instance:</w:t>
      </w:r>
    </w:p>
    <w:p w14:paraId="69D746B9">
      <w:pPr>
        <w:pStyle w:val="5"/>
        <w:rPr>
          <w:b/>
        </w:rPr>
      </w:pPr>
    </w:p>
    <w:p w14:paraId="5561ADA9">
      <w:pPr>
        <w:pStyle w:val="5"/>
        <w:rPr>
          <w:b/>
        </w:rPr>
      </w:pPr>
    </w:p>
    <w:p w14:paraId="78FD800F">
      <w:pPr>
        <w:pStyle w:val="5"/>
        <w:spacing w:before="66"/>
        <w:rPr>
          <w:b/>
        </w:rPr>
      </w:pPr>
    </w:p>
    <w:p w14:paraId="0AFD538B">
      <w:pPr>
        <w:pStyle w:val="5"/>
        <w:ind w:left="129"/>
      </w:pPr>
      <w:r>
        <w:rPr>
          <w:w w:val="105"/>
        </w:rPr>
        <w:t>Now</w:t>
      </w:r>
      <w:r>
        <w:rPr>
          <w:spacing w:val="2"/>
          <w:w w:val="105"/>
        </w:rPr>
        <w:t xml:space="preserve"> </w:t>
      </w:r>
      <w:r>
        <w:rPr>
          <w:w w:val="105"/>
        </w:rPr>
        <w:t>run</w:t>
      </w:r>
      <w:r>
        <w:rPr>
          <w:spacing w:val="3"/>
          <w:w w:val="105"/>
        </w:rPr>
        <w:t xml:space="preserve"> </w:t>
      </w:r>
      <w:r>
        <w:rPr>
          <w:w w:val="105"/>
        </w:rPr>
        <w:t>the</w:t>
      </w:r>
      <w:r>
        <w:rPr>
          <w:spacing w:val="3"/>
          <w:w w:val="105"/>
        </w:rPr>
        <w:t xml:space="preserve"> </w:t>
      </w:r>
      <w:r>
        <w:rPr>
          <w:w w:val="105"/>
        </w:rPr>
        <w:t>instance</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terminal</w:t>
      </w:r>
      <w:r>
        <w:rPr>
          <w:spacing w:val="3"/>
          <w:w w:val="105"/>
        </w:rPr>
        <w:t xml:space="preserve"> </w:t>
      </w:r>
      <w:r>
        <w:rPr>
          <w:w w:val="105"/>
        </w:rPr>
        <w:t>by</w:t>
      </w:r>
      <w:r>
        <w:rPr>
          <w:spacing w:val="3"/>
          <w:w w:val="105"/>
        </w:rPr>
        <w:t xml:space="preserve"> </w:t>
      </w:r>
      <w:r>
        <w:rPr>
          <w:w w:val="105"/>
        </w:rPr>
        <w:t>inputting</w:t>
      </w:r>
      <w:r>
        <w:rPr>
          <w:spacing w:val="3"/>
          <w:w w:val="105"/>
        </w:rPr>
        <w:t xml:space="preserve"> </w:t>
      </w:r>
      <w:r>
        <w:rPr>
          <w:w w:val="105"/>
        </w:rPr>
        <w:t>the</w:t>
      </w:r>
      <w:r>
        <w:rPr>
          <w:spacing w:val="3"/>
          <w:w w:val="105"/>
        </w:rPr>
        <w:t xml:space="preserve"> </w:t>
      </w:r>
      <w:r>
        <w:rPr>
          <w:w w:val="105"/>
        </w:rPr>
        <w:t>configurations</w:t>
      </w:r>
      <w:r>
        <w:rPr>
          <w:spacing w:val="2"/>
          <w:w w:val="105"/>
        </w:rPr>
        <w:t xml:space="preserve"> </w:t>
      </w:r>
      <w:r>
        <w:rPr>
          <w:w w:val="105"/>
        </w:rPr>
        <w:t>of</w:t>
      </w:r>
      <w:r>
        <w:rPr>
          <w:spacing w:val="27"/>
          <w:w w:val="105"/>
        </w:rPr>
        <w:t xml:space="preserve"> </w:t>
      </w:r>
      <w:r>
        <w:rPr>
          <w:w w:val="105"/>
        </w:rPr>
        <w:t>your</w:t>
      </w:r>
      <w:r>
        <w:rPr>
          <w:spacing w:val="3"/>
          <w:w w:val="105"/>
        </w:rPr>
        <w:t xml:space="preserve"> </w:t>
      </w:r>
      <w:r>
        <w:rPr>
          <w:spacing w:val="-2"/>
          <w:w w:val="105"/>
        </w:rPr>
        <w:t>instance</w:t>
      </w:r>
    </w:p>
    <w:p w14:paraId="76913884">
      <w:pPr>
        <w:pStyle w:val="5"/>
        <w:spacing w:before="54"/>
        <w:rPr>
          <w:sz w:val="20"/>
        </w:rPr>
      </w:pPr>
      <w:r>
        <w:rPr>
          <w:sz w:val="20"/>
        </w:rPr>
        <w:drawing>
          <wp:anchor distT="0" distB="0" distL="0" distR="0" simplePos="0" relativeHeight="251661312" behindDoc="1" locked="0" layoutInCell="1" allowOverlap="1">
            <wp:simplePos x="0" y="0"/>
            <wp:positionH relativeFrom="page">
              <wp:posOffset>352425</wp:posOffset>
            </wp:positionH>
            <wp:positionV relativeFrom="paragraph">
              <wp:posOffset>195580</wp:posOffset>
            </wp:positionV>
            <wp:extent cx="6858000" cy="1514475"/>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6858000" cy="1514475"/>
                    </a:xfrm>
                    <a:prstGeom prst="rect">
                      <a:avLst/>
                    </a:prstGeom>
                  </pic:spPr>
                </pic:pic>
              </a:graphicData>
            </a:graphic>
          </wp:anchor>
        </w:drawing>
      </w:r>
    </w:p>
    <w:p w14:paraId="21998B0F">
      <w:pPr>
        <w:pStyle w:val="5"/>
      </w:pPr>
    </w:p>
    <w:p w14:paraId="1E4D61D9">
      <w:pPr>
        <w:pStyle w:val="5"/>
      </w:pPr>
    </w:p>
    <w:p w14:paraId="5FE21A7B">
      <w:pPr>
        <w:pStyle w:val="5"/>
      </w:pPr>
    </w:p>
    <w:p w14:paraId="1F7FB129">
      <w:pPr>
        <w:pStyle w:val="5"/>
      </w:pPr>
    </w:p>
    <w:p w14:paraId="5A005664">
      <w:pPr>
        <w:pStyle w:val="5"/>
        <w:spacing w:before="1"/>
      </w:pPr>
    </w:p>
    <w:p w14:paraId="4C3A6C2A">
      <w:pPr>
        <w:pStyle w:val="2"/>
        <w:numPr>
          <w:ilvl w:val="0"/>
          <w:numId w:val="2"/>
        </w:numPr>
        <w:tabs>
          <w:tab w:val="left" w:pos="374"/>
        </w:tabs>
        <w:spacing w:before="0" w:after="0" w:line="240" w:lineRule="auto"/>
        <w:ind w:left="374" w:right="0" w:hanging="245"/>
        <w:jc w:val="left"/>
      </w:pPr>
      <w:r>
        <w:rPr>
          <w:spacing w:val="-4"/>
        </w:rPr>
        <w:t>Write</w:t>
      </w:r>
      <w:r>
        <w:rPr>
          <w:spacing w:val="-8"/>
        </w:rPr>
        <w:t xml:space="preserve"> </w:t>
      </w:r>
      <w:r>
        <w:rPr>
          <w:spacing w:val="-4"/>
        </w:rPr>
        <w:t>the</w:t>
      </w:r>
      <w:r>
        <w:rPr>
          <w:spacing w:val="-7"/>
        </w:rPr>
        <w:t xml:space="preserve"> </w:t>
      </w:r>
      <w:r>
        <w:rPr>
          <w:spacing w:val="-4"/>
        </w:rPr>
        <w:t>script</w:t>
      </w:r>
    </w:p>
    <w:p w14:paraId="17309FC9">
      <w:pPr>
        <w:pStyle w:val="5"/>
        <w:spacing w:before="48"/>
        <w:rPr>
          <w:b/>
        </w:rPr>
      </w:pPr>
    </w:p>
    <w:p w14:paraId="4B3B1611">
      <w:pPr>
        <w:pStyle w:val="5"/>
        <w:spacing w:line="508" w:lineRule="auto"/>
        <w:ind w:left="129" w:right="2573"/>
      </w:pPr>
      <w:r>
        <w:rPr>
          <w:w w:val="105"/>
        </w:rPr>
        <w:t>Now,</w:t>
      </w:r>
      <w:r>
        <w:rPr>
          <w:spacing w:val="-11"/>
          <w:w w:val="105"/>
        </w:rPr>
        <w:t xml:space="preserve"> </w:t>
      </w:r>
      <w:r>
        <w:rPr>
          <w:w w:val="105"/>
        </w:rPr>
        <w:t>write</w:t>
      </w:r>
      <w:r>
        <w:rPr>
          <w:spacing w:val="-11"/>
          <w:w w:val="105"/>
        </w:rPr>
        <w:t xml:space="preserve"> </w:t>
      </w:r>
      <w:r>
        <w:rPr>
          <w:w w:val="105"/>
        </w:rPr>
        <w:t>the</w:t>
      </w:r>
      <w:r>
        <w:rPr>
          <w:spacing w:val="-11"/>
          <w:w w:val="105"/>
        </w:rPr>
        <w:t xml:space="preserve"> </w:t>
      </w:r>
      <w:r>
        <w:rPr>
          <w:w w:val="105"/>
        </w:rPr>
        <w:t>following</w:t>
      </w:r>
      <w:r>
        <w:rPr>
          <w:spacing w:val="-11"/>
          <w:w w:val="105"/>
        </w:rPr>
        <w:t xml:space="preserve"> </w:t>
      </w:r>
      <w:r>
        <w:rPr>
          <w:w w:val="105"/>
        </w:rPr>
        <w:t>script</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notepad</w:t>
      </w:r>
      <w:r>
        <w:rPr>
          <w:spacing w:val="-11"/>
          <w:w w:val="105"/>
        </w:rPr>
        <w:t xml:space="preserve"> </w:t>
      </w:r>
      <w:r>
        <w:rPr>
          <w:w w:val="105"/>
        </w:rPr>
        <w:t>and</w:t>
      </w:r>
      <w:r>
        <w:rPr>
          <w:spacing w:val="-11"/>
          <w:w w:val="105"/>
        </w:rPr>
        <w:t xml:space="preserve"> </w:t>
      </w:r>
      <w:r>
        <w:rPr>
          <w:w w:val="105"/>
        </w:rPr>
        <w:t>save</w:t>
      </w:r>
      <w:r>
        <w:rPr>
          <w:spacing w:val="-11"/>
          <w:w w:val="105"/>
        </w:rPr>
        <w:t xml:space="preserve"> </w:t>
      </w:r>
      <w:r>
        <w:rPr>
          <w:w w:val="105"/>
        </w:rPr>
        <w:t>it</w:t>
      </w:r>
      <w:r>
        <w:rPr>
          <w:spacing w:val="-11"/>
          <w:w w:val="105"/>
        </w:rPr>
        <w:t xml:space="preserve"> </w:t>
      </w:r>
      <w:r>
        <w:rPr>
          <w:w w:val="105"/>
        </w:rPr>
        <w:t>as</w:t>
      </w:r>
      <w:r>
        <w:rPr>
          <w:spacing w:val="-11"/>
          <w:w w:val="105"/>
        </w:rPr>
        <w:t xml:space="preserve"> </w:t>
      </w:r>
      <w:r>
        <w:rPr>
          <w:w w:val="105"/>
        </w:rPr>
        <w:t>‘ec2_manager.ps1’. Then, save this file in a folder named script.</w:t>
      </w:r>
    </w:p>
    <w:p w14:paraId="5CFB17B1">
      <w:pPr>
        <w:pStyle w:val="5"/>
        <w:spacing w:after="0" w:line="508" w:lineRule="auto"/>
        <w:sectPr>
          <w:pgSz w:w="11910" w:h="16840"/>
          <w:pgMar w:top="500" w:right="425" w:bottom="280" w:left="425" w:header="720" w:footer="720" w:gutter="0"/>
          <w:cols w:space="720" w:num="1"/>
        </w:sectPr>
      </w:pPr>
    </w:p>
    <w:p w14:paraId="08F03342">
      <w:pPr>
        <w:pStyle w:val="5"/>
        <w:ind w:left="130"/>
        <w:rPr>
          <w:sz w:val="20"/>
        </w:rPr>
      </w:pPr>
      <w:r>
        <w:rPr>
          <w:sz w:val="20"/>
        </w:rPr>
        <w:drawing>
          <wp:inline distT="0" distB="0" distL="0" distR="0">
            <wp:extent cx="6854825" cy="4939030"/>
            <wp:effectExtent l="0" t="0" r="0" b="0"/>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5" cstate="print"/>
                    <a:stretch>
                      <a:fillRect/>
                    </a:stretch>
                  </pic:blipFill>
                  <pic:spPr>
                    <a:xfrm>
                      <a:off x="0" y="0"/>
                      <a:ext cx="6855443" cy="4939474"/>
                    </a:xfrm>
                    <a:prstGeom prst="rect">
                      <a:avLst/>
                    </a:prstGeom>
                  </pic:spPr>
                </pic:pic>
              </a:graphicData>
            </a:graphic>
          </wp:inline>
        </w:drawing>
      </w:r>
    </w:p>
    <w:p w14:paraId="387BD05B">
      <w:pPr>
        <w:pStyle w:val="5"/>
      </w:pPr>
    </w:p>
    <w:p w14:paraId="5FFDC052">
      <w:pPr>
        <w:pStyle w:val="5"/>
      </w:pPr>
    </w:p>
    <w:p w14:paraId="029CD542">
      <w:pPr>
        <w:pStyle w:val="5"/>
      </w:pPr>
    </w:p>
    <w:p w14:paraId="2EF6FE62">
      <w:pPr>
        <w:pStyle w:val="5"/>
      </w:pPr>
    </w:p>
    <w:p w14:paraId="0ED283C4">
      <w:pPr>
        <w:pStyle w:val="5"/>
        <w:spacing w:before="18"/>
      </w:pPr>
    </w:p>
    <w:p w14:paraId="0215C220">
      <w:pPr>
        <w:pStyle w:val="2"/>
        <w:numPr>
          <w:ilvl w:val="0"/>
          <w:numId w:val="2"/>
        </w:numPr>
        <w:tabs>
          <w:tab w:val="left" w:pos="374"/>
        </w:tabs>
        <w:spacing w:before="0" w:after="0" w:line="240" w:lineRule="auto"/>
        <w:ind w:left="374" w:right="0" w:hanging="245"/>
        <w:jc w:val="left"/>
      </w:pPr>
      <w:r>
        <w:rPr>
          <w:spacing w:val="-6"/>
        </w:rPr>
        <w:t>Run</w:t>
      </w:r>
      <w:r>
        <w:rPr>
          <w:spacing w:val="-9"/>
        </w:rPr>
        <w:t xml:space="preserve"> </w:t>
      </w:r>
      <w:r>
        <w:rPr>
          <w:spacing w:val="-6"/>
        </w:rPr>
        <w:t>the</w:t>
      </w:r>
      <w:r>
        <w:rPr>
          <w:spacing w:val="-9"/>
        </w:rPr>
        <w:t xml:space="preserve"> </w:t>
      </w:r>
      <w:r>
        <w:rPr>
          <w:spacing w:val="-6"/>
        </w:rPr>
        <w:t>script</w:t>
      </w:r>
    </w:p>
    <w:p w14:paraId="6E2549AC">
      <w:pPr>
        <w:pStyle w:val="5"/>
        <w:spacing w:before="33"/>
        <w:rPr>
          <w:b/>
        </w:rPr>
      </w:pPr>
    </w:p>
    <w:p w14:paraId="0A641BDB">
      <w:pPr>
        <w:pStyle w:val="5"/>
        <w:spacing w:line="520" w:lineRule="auto"/>
        <w:ind w:left="129" w:right="4320"/>
      </w:pPr>
      <w:r>
        <w:rPr>
          <w:w w:val="105"/>
        </w:rPr>
        <w:t>Now,</w:t>
      </w:r>
      <w:r>
        <w:rPr>
          <w:spacing w:val="-8"/>
          <w:w w:val="105"/>
        </w:rPr>
        <w:t xml:space="preserve"> </w:t>
      </w:r>
      <w:r>
        <w:rPr>
          <w:w w:val="105"/>
        </w:rPr>
        <w:t>right</w:t>
      </w:r>
      <w:r>
        <w:rPr>
          <w:spacing w:val="-8"/>
          <w:w w:val="105"/>
        </w:rPr>
        <w:t xml:space="preserve"> </w:t>
      </w:r>
      <w:r>
        <w:rPr>
          <w:w w:val="105"/>
        </w:rPr>
        <w:t>click</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file</w:t>
      </w:r>
      <w:r>
        <w:rPr>
          <w:spacing w:val="-8"/>
          <w:w w:val="105"/>
        </w:rPr>
        <w:t xml:space="preserve"> </w:t>
      </w:r>
      <w:r>
        <w:rPr>
          <w:w w:val="105"/>
        </w:rPr>
        <w:t>and</w:t>
      </w:r>
      <w:r>
        <w:rPr>
          <w:spacing w:val="-8"/>
          <w:w w:val="105"/>
        </w:rPr>
        <w:t xml:space="preserve"> </w:t>
      </w:r>
      <w:r>
        <w:rPr>
          <w:w w:val="105"/>
        </w:rPr>
        <w:t>click</w:t>
      </w:r>
      <w:r>
        <w:rPr>
          <w:spacing w:val="-8"/>
          <w:w w:val="105"/>
        </w:rPr>
        <w:t xml:space="preserve"> </w:t>
      </w:r>
      <w:r>
        <w:rPr>
          <w:w w:val="105"/>
        </w:rPr>
        <w:t>on</w:t>
      </w:r>
      <w:r>
        <w:rPr>
          <w:spacing w:val="-8"/>
          <w:w w:val="105"/>
        </w:rPr>
        <w:t xml:space="preserve"> </w:t>
      </w:r>
      <w:r>
        <w:rPr>
          <w:w w:val="105"/>
        </w:rPr>
        <w:t>run</w:t>
      </w:r>
      <w:r>
        <w:rPr>
          <w:spacing w:val="-8"/>
          <w:w w:val="105"/>
        </w:rPr>
        <w:t xml:space="preserve"> </w:t>
      </w:r>
      <w:r>
        <w:rPr>
          <w:w w:val="105"/>
        </w:rPr>
        <w:t>with</w:t>
      </w:r>
      <w:r>
        <w:rPr>
          <w:spacing w:val="-8"/>
          <w:w w:val="105"/>
        </w:rPr>
        <w:t xml:space="preserve"> </w:t>
      </w:r>
      <w:r>
        <w:rPr>
          <w:w w:val="105"/>
        </w:rPr>
        <w:t>powershell. Now, the script is executed in a powershell window.</w:t>
      </w:r>
    </w:p>
    <w:p w14:paraId="1CF465F8">
      <w:pPr>
        <w:pStyle w:val="5"/>
        <w:spacing w:line="263" w:lineRule="exact"/>
        <w:ind w:left="129"/>
      </w:pPr>
      <w:r>
        <w:rPr>
          <w:w w:val="105"/>
        </w:rPr>
        <w:t>Select</w:t>
      </w:r>
      <w:r>
        <w:rPr>
          <w:spacing w:val="-5"/>
          <w:w w:val="105"/>
        </w:rPr>
        <w:t xml:space="preserve"> </w:t>
      </w:r>
      <w:r>
        <w:rPr>
          <w:w w:val="105"/>
        </w:rPr>
        <w:t>the</w:t>
      </w:r>
      <w:r>
        <w:rPr>
          <w:spacing w:val="-5"/>
          <w:w w:val="105"/>
        </w:rPr>
        <w:t xml:space="preserve"> </w:t>
      </w:r>
      <w:r>
        <w:rPr>
          <w:w w:val="105"/>
        </w:rPr>
        <w:t>required</w:t>
      </w:r>
      <w:r>
        <w:rPr>
          <w:spacing w:val="-5"/>
          <w:w w:val="105"/>
        </w:rPr>
        <w:t xml:space="preserve"> </w:t>
      </w:r>
      <w:r>
        <w:rPr>
          <w:w w:val="105"/>
        </w:rPr>
        <w:t>option</w:t>
      </w:r>
      <w:r>
        <w:rPr>
          <w:spacing w:val="-5"/>
          <w:w w:val="105"/>
        </w:rPr>
        <w:t xml:space="preserve"> </w:t>
      </w:r>
      <w:r>
        <w:rPr>
          <w:w w:val="105"/>
        </w:rPr>
        <w:t>and</w:t>
      </w:r>
      <w:r>
        <w:rPr>
          <w:spacing w:val="-5"/>
          <w:w w:val="105"/>
        </w:rPr>
        <w:t xml:space="preserve"> </w:t>
      </w:r>
      <w:r>
        <w:rPr>
          <w:w w:val="105"/>
        </w:rPr>
        <w:t>give</w:t>
      </w:r>
      <w:r>
        <w:rPr>
          <w:spacing w:val="-5"/>
          <w:w w:val="105"/>
        </w:rPr>
        <w:t xml:space="preserve"> </w:t>
      </w:r>
      <w:r>
        <w:rPr>
          <w:w w:val="105"/>
        </w:rPr>
        <w:t>the</w:t>
      </w:r>
      <w:r>
        <w:rPr>
          <w:spacing w:val="-5"/>
          <w:w w:val="105"/>
        </w:rPr>
        <w:t xml:space="preserve"> </w:t>
      </w:r>
      <w:r>
        <w:rPr>
          <w:w w:val="105"/>
        </w:rPr>
        <w:t>instance</w:t>
      </w:r>
      <w:r>
        <w:rPr>
          <w:spacing w:val="-5"/>
          <w:w w:val="105"/>
        </w:rPr>
        <w:t xml:space="preserve"> </w:t>
      </w:r>
      <w:r>
        <w:rPr>
          <w:w w:val="105"/>
        </w:rPr>
        <w:t>id</w:t>
      </w:r>
      <w:r>
        <w:rPr>
          <w:spacing w:val="-5"/>
          <w:w w:val="105"/>
        </w:rPr>
        <w:t xml:space="preserve"> </w:t>
      </w:r>
      <w:r>
        <w:rPr>
          <w:w w:val="105"/>
        </w:rPr>
        <w:t>of</w:t>
      </w:r>
      <w:r>
        <w:rPr>
          <w:spacing w:val="16"/>
          <w:w w:val="105"/>
        </w:rPr>
        <w:t xml:space="preserve"> </w:t>
      </w:r>
      <w:r>
        <w:rPr>
          <w:w w:val="105"/>
        </w:rPr>
        <w:t>the</w:t>
      </w:r>
      <w:r>
        <w:rPr>
          <w:spacing w:val="-5"/>
          <w:w w:val="105"/>
        </w:rPr>
        <w:t xml:space="preserve"> </w:t>
      </w:r>
      <w:r>
        <w:rPr>
          <w:w w:val="105"/>
        </w:rPr>
        <w:t>ec2</w:t>
      </w:r>
      <w:r>
        <w:rPr>
          <w:spacing w:val="-5"/>
          <w:w w:val="105"/>
        </w:rPr>
        <w:t xml:space="preserve"> </w:t>
      </w:r>
      <w:r>
        <w:rPr>
          <w:w w:val="105"/>
        </w:rPr>
        <w:t>instance</w:t>
      </w:r>
      <w:r>
        <w:rPr>
          <w:spacing w:val="-5"/>
          <w:w w:val="105"/>
        </w:rPr>
        <w:t xml:space="preserve"> </w:t>
      </w:r>
      <w:r>
        <w:rPr>
          <w:w w:val="105"/>
        </w:rPr>
        <w:t>you</w:t>
      </w:r>
      <w:r>
        <w:rPr>
          <w:spacing w:val="-5"/>
          <w:w w:val="105"/>
        </w:rPr>
        <w:t xml:space="preserve"> </w:t>
      </w:r>
      <w:r>
        <w:rPr>
          <w:w w:val="105"/>
        </w:rPr>
        <w:t>previously</w:t>
      </w:r>
      <w:r>
        <w:rPr>
          <w:spacing w:val="-5"/>
          <w:w w:val="105"/>
        </w:rPr>
        <w:t xml:space="preserve"> </w:t>
      </w:r>
      <w:r>
        <w:rPr>
          <w:spacing w:val="-2"/>
          <w:w w:val="105"/>
        </w:rPr>
        <w:t>created.</w:t>
      </w:r>
    </w:p>
    <w:p w14:paraId="2B483624">
      <w:pPr>
        <w:pStyle w:val="5"/>
        <w:spacing w:after="0" w:line="263" w:lineRule="exact"/>
        <w:sectPr>
          <w:pgSz w:w="11910" w:h="16840"/>
          <w:pgMar w:top="540" w:right="425" w:bottom="280" w:left="425" w:header="720" w:footer="720" w:gutter="0"/>
          <w:cols w:space="720" w:num="1"/>
        </w:sectPr>
      </w:pPr>
    </w:p>
    <w:p w14:paraId="33CAEBBC">
      <w:pPr>
        <w:pStyle w:val="5"/>
        <w:ind w:left="130"/>
        <w:rPr>
          <w:sz w:val="20"/>
        </w:rPr>
      </w:pPr>
      <w:r>
        <w:rPr>
          <w:sz w:val="20"/>
        </w:rPr>
        <w:drawing>
          <wp:inline distT="0" distB="0" distL="0" distR="0">
            <wp:extent cx="6062345" cy="3147695"/>
            <wp:effectExtent l="0" t="0" r="0" b="0"/>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stretch>
                      <a:fillRect/>
                    </a:stretch>
                  </pic:blipFill>
                  <pic:spPr>
                    <a:xfrm>
                      <a:off x="0" y="0"/>
                      <a:ext cx="6062747" cy="3147822"/>
                    </a:xfrm>
                    <a:prstGeom prst="rect">
                      <a:avLst/>
                    </a:prstGeom>
                  </pic:spPr>
                </pic:pic>
              </a:graphicData>
            </a:graphic>
          </wp:inline>
        </w:drawing>
      </w:r>
    </w:p>
    <w:p w14:paraId="62FF348D">
      <w:pPr>
        <w:pStyle w:val="5"/>
      </w:pPr>
    </w:p>
    <w:p w14:paraId="57FF54CD">
      <w:pPr>
        <w:pStyle w:val="5"/>
      </w:pPr>
    </w:p>
    <w:p w14:paraId="12EAF1A8">
      <w:pPr>
        <w:pStyle w:val="5"/>
      </w:pPr>
    </w:p>
    <w:p w14:paraId="2CEB0BAE">
      <w:pPr>
        <w:pStyle w:val="5"/>
      </w:pPr>
    </w:p>
    <w:p w14:paraId="4558E6F2">
      <w:pPr>
        <w:pStyle w:val="5"/>
      </w:pPr>
    </w:p>
    <w:p w14:paraId="135A91C6">
      <w:pPr>
        <w:pStyle w:val="5"/>
      </w:pPr>
    </w:p>
    <w:p w14:paraId="1EF015F2">
      <w:pPr>
        <w:pStyle w:val="5"/>
      </w:pPr>
    </w:p>
    <w:p w14:paraId="3AB3639B">
      <w:pPr>
        <w:pStyle w:val="5"/>
      </w:pPr>
    </w:p>
    <w:p w14:paraId="532FE880">
      <w:pPr>
        <w:pStyle w:val="5"/>
        <w:spacing w:before="70"/>
      </w:pPr>
    </w:p>
    <w:p w14:paraId="7CF9069E">
      <w:pPr>
        <w:pStyle w:val="2"/>
        <w:numPr>
          <w:ilvl w:val="0"/>
          <w:numId w:val="2"/>
        </w:numPr>
        <w:tabs>
          <w:tab w:val="left" w:pos="374"/>
        </w:tabs>
        <w:spacing w:before="0" w:after="0" w:line="240" w:lineRule="auto"/>
        <w:ind w:left="374" w:right="0" w:hanging="245"/>
        <w:jc w:val="left"/>
      </w:pPr>
      <w:r>
        <w:rPr>
          <w:spacing w:val="-2"/>
        </w:rPr>
        <w:t>Verifying</w:t>
      </w:r>
    </w:p>
    <w:p w14:paraId="7B9A2C93">
      <w:pPr>
        <w:pStyle w:val="5"/>
        <w:spacing w:before="48"/>
        <w:rPr>
          <w:b/>
        </w:rPr>
      </w:pPr>
    </w:p>
    <w:p w14:paraId="359CA205">
      <w:pPr>
        <w:pStyle w:val="5"/>
        <w:ind w:left="129"/>
      </w:pPr>
      <w:r>
        <w:rPr>
          <w:w w:val="105"/>
        </w:rPr>
        <w:t>Now,</w:t>
      </w:r>
      <w:r>
        <w:rPr>
          <w:spacing w:val="-8"/>
          <w:w w:val="105"/>
        </w:rPr>
        <w:t xml:space="preserve"> </w:t>
      </w:r>
      <w:r>
        <w:rPr>
          <w:w w:val="105"/>
        </w:rPr>
        <w:t>check</w:t>
      </w:r>
      <w:r>
        <w:rPr>
          <w:spacing w:val="-8"/>
          <w:w w:val="105"/>
        </w:rPr>
        <w:t xml:space="preserve"> </w:t>
      </w:r>
      <w:r>
        <w:rPr>
          <w:w w:val="105"/>
        </w:rPr>
        <w:t>the</w:t>
      </w:r>
      <w:r>
        <w:rPr>
          <w:spacing w:val="-8"/>
          <w:w w:val="105"/>
        </w:rPr>
        <w:t xml:space="preserve"> </w:t>
      </w:r>
      <w:r>
        <w:rPr>
          <w:w w:val="105"/>
        </w:rPr>
        <w:t>console</w:t>
      </w:r>
      <w:r>
        <w:rPr>
          <w:spacing w:val="-7"/>
          <w:w w:val="105"/>
        </w:rPr>
        <w:t xml:space="preserve"> </w:t>
      </w:r>
      <w:r>
        <w:rPr>
          <w:w w:val="105"/>
        </w:rPr>
        <w:t>to</w:t>
      </w:r>
      <w:r>
        <w:rPr>
          <w:spacing w:val="-8"/>
          <w:w w:val="105"/>
        </w:rPr>
        <w:t xml:space="preserve"> </w:t>
      </w:r>
      <w:r>
        <w:rPr>
          <w:w w:val="105"/>
        </w:rPr>
        <w:t>verify</w:t>
      </w:r>
      <w:r>
        <w:rPr>
          <w:spacing w:val="-8"/>
          <w:w w:val="105"/>
        </w:rPr>
        <w:t xml:space="preserve"> </w:t>
      </w:r>
      <w:r>
        <w:rPr>
          <w:w w:val="105"/>
        </w:rPr>
        <w:t>is</w:t>
      </w:r>
      <w:r>
        <w:rPr>
          <w:spacing w:val="-8"/>
          <w:w w:val="105"/>
        </w:rPr>
        <w:t xml:space="preserve"> </w:t>
      </w:r>
      <w:r>
        <w:rPr>
          <w:w w:val="105"/>
        </w:rPr>
        <w:t>the</w:t>
      </w:r>
      <w:r>
        <w:rPr>
          <w:spacing w:val="-7"/>
          <w:w w:val="105"/>
        </w:rPr>
        <w:t xml:space="preserve"> </w:t>
      </w:r>
      <w:r>
        <w:rPr>
          <w:w w:val="105"/>
        </w:rPr>
        <w:t>following</w:t>
      </w:r>
      <w:r>
        <w:rPr>
          <w:spacing w:val="-8"/>
          <w:w w:val="105"/>
        </w:rPr>
        <w:t xml:space="preserve"> </w:t>
      </w:r>
      <w:r>
        <w:rPr>
          <w:w w:val="105"/>
        </w:rPr>
        <w:t>actions</w:t>
      </w:r>
      <w:r>
        <w:rPr>
          <w:spacing w:val="-8"/>
          <w:w w:val="105"/>
        </w:rPr>
        <w:t xml:space="preserve"> </w:t>
      </w:r>
      <w:r>
        <w:rPr>
          <w:w w:val="105"/>
        </w:rPr>
        <w:t>are</w:t>
      </w:r>
      <w:r>
        <w:rPr>
          <w:spacing w:val="-7"/>
          <w:w w:val="105"/>
        </w:rPr>
        <w:t xml:space="preserve"> </w:t>
      </w:r>
      <w:r>
        <w:rPr>
          <w:w w:val="105"/>
        </w:rPr>
        <w:t>being</w:t>
      </w:r>
      <w:r>
        <w:rPr>
          <w:spacing w:val="-8"/>
          <w:w w:val="105"/>
        </w:rPr>
        <w:t xml:space="preserve"> </w:t>
      </w:r>
      <w:r>
        <w:rPr>
          <w:w w:val="105"/>
        </w:rPr>
        <w:t>performed</w:t>
      </w:r>
      <w:r>
        <w:rPr>
          <w:spacing w:val="-8"/>
          <w:w w:val="105"/>
        </w:rPr>
        <w:t xml:space="preserve"> </w:t>
      </w:r>
      <w:r>
        <w:rPr>
          <w:w w:val="105"/>
        </w:rPr>
        <w:t>on</w:t>
      </w:r>
      <w:r>
        <w:rPr>
          <w:spacing w:val="-8"/>
          <w:w w:val="105"/>
        </w:rPr>
        <w:t xml:space="preserve"> </w:t>
      </w:r>
      <w:r>
        <w:rPr>
          <w:w w:val="105"/>
        </w:rPr>
        <w:t>your</w:t>
      </w:r>
      <w:r>
        <w:rPr>
          <w:spacing w:val="-7"/>
          <w:w w:val="105"/>
        </w:rPr>
        <w:t xml:space="preserve"> </w:t>
      </w:r>
      <w:r>
        <w:rPr>
          <w:w w:val="105"/>
        </w:rPr>
        <w:t>given</w:t>
      </w:r>
      <w:r>
        <w:rPr>
          <w:spacing w:val="-8"/>
          <w:w w:val="105"/>
        </w:rPr>
        <w:t xml:space="preserve"> </w:t>
      </w:r>
      <w:r>
        <w:rPr>
          <w:spacing w:val="-2"/>
          <w:w w:val="105"/>
        </w:rPr>
        <w:t>instance.</w:t>
      </w:r>
    </w:p>
    <w:p w14:paraId="0B7A3C35">
      <w:pPr>
        <w:pStyle w:val="5"/>
        <w:rPr>
          <w:sz w:val="20"/>
        </w:rPr>
      </w:pPr>
    </w:p>
    <w:p w14:paraId="72DBF332">
      <w:pPr>
        <w:pStyle w:val="5"/>
        <w:rPr>
          <w:sz w:val="20"/>
        </w:rPr>
      </w:pPr>
    </w:p>
    <w:p w14:paraId="6213ACC2">
      <w:pPr>
        <w:pStyle w:val="5"/>
        <w:spacing w:before="164"/>
        <w:rPr>
          <w:sz w:val="20"/>
        </w:rPr>
      </w:pPr>
      <w:r>
        <w:rPr>
          <w:sz w:val="20"/>
        </w:rPr>
        <w:drawing>
          <wp:anchor distT="0" distB="0" distL="0" distR="0" simplePos="0" relativeHeight="251661312" behindDoc="1" locked="0" layoutInCell="1" allowOverlap="1">
            <wp:simplePos x="0" y="0"/>
            <wp:positionH relativeFrom="page">
              <wp:posOffset>352425</wp:posOffset>
            </wp:positionH>
            <wp:positionV relativeFrom="paragraph">
              <wp:posOffset>265430</wp:posOffset>
            </wp:positionV>
            <wp:extent cx="6824345" cy="3194050"/>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6824422" cy="3194208"/>
                    </a:xfrm>
                    <a:prstGeom prst="rect">
                      <a:avLst/>
                    </a:prstGeom>
                  </pic:spPr>
                </pic:pic>
              </a:graphicData>
            </a:graphic>
          </wp:anchor>
        </w:drawing>
      </w:r>
    </w:p>
    <w:p w14:paraId="45EBEA1D">
      <w:pPr>
        <w:pStyle w:val="5"/>
        <w:spacing w:after="0"/>
        <w:rPr>
          <w:sz w:val="20"/>
        </w:rPr>
        <w:sectPr>
          <w:pgSz w:w="11910" w:h="16840"/>
          <w:pgMar w:top="540" w:right="425" w:bottom="280" w:left="425" w:header="720" w:footer="720" w:gutter="0"/>
          <w:cols w:space="720" w:num="1"/>
        </w:sectPr>
      </w:pPr>
    </w:p>
    <w:p w14:paraId="42A9DAE9">
      <w:pPr>
        <w:pStyle w:val="5"/>
        <w:spacing w:before="81"/>
      </w:pPr>
    </w:p>
    <w:p w14:paraId="0FBDFCFA">
      <w:pPr>
        <w:pStyle w:val="2"/>
        <w:ind w:left="129" w:firstLine="0"/>
      </w:pPr>
      <w:r>
        <w:rPr>
          <w:spacing w:val="-4"/>
        </w:rPr>
        <w:t>Outcome</w:t>
      </w:r>
      <w:r>
        <w:t xml:space="preserve"> </w:t>
      </w:r>
      <w:r>
        <w:rPr>
          <w:spacing w:val="-10"/>
        </w:rPr>
        <w:t>:</w:t>
      </w:r>
    </w:p>
    <w:p w14:paraId="7F861059">
      <w:pPr>
        <w:pStyle w:val="5"/>
        <w:rPr>
          <w:b/>
        </w:rPr>
      </w:pPr>
    </w:p>
    <w:p w14:paraId="6C5C6803">
      <w:pPr>
        <w:pStyle w:val="5"/>
        <w:rPr>
          <w:b/>
        </w:rPr>
      </w:pPr>
    </w:p>
    <w:p w14:paraId="201DEAF4">
      <w:pPr>
        <w:pStyle w:val="5"/>
        <w:spacing w:before="80"/>
        <w:rPr>
          <w:b/>
        </w:rPr>
      </w:pPr>
    </w:p>
    <w:p w14:paraId="1B27D33E">
      <w:pPr>
        <w:pStyle w:val="5"/>
        <w:ind w:left="129"/>
        <w:rPr>
          <w:rFonts w:ascii="Trebuchet MS"/>
        </w:rPr>
      </w:pPr>
      <w:r>
        <w:rPr>
          <w:rFonts w:ascii="Trebuchet MS"/>
          <w:w w:val="90"/>
        </w:rPr>
        <w:t>By</w:t>
      </w:r>
      <w:r>
        <w:rPr>
          <w:rFonts w:ascii="Trebuchet MS"/>
          <w:spacing w:val="-10"/>
          <w:w w:val="90"/>
        </w:rPr>
        <w:t xml:space="preserve"> </w:t>
      </w:r>
      <w:r>
        <w:rPr>
          <w:rFonts w:ascii="Trebuchet MS"/>
          <w:w w:val="90"/>
        </w:rPr>
        <w:t>completing</w:t>
      </w:r>
      <w:r>
        <w:rPr>
          <w:rFonts w:ascii="Trebuchet MS"/>
          <w:spacing w:val="-10"/>
          <w:w w:val="90"/>
        </w:rPr>
        <w:t xml:space="preserve"> </w:t>
      </w:r>
      <w:r>
        <w:rPr>
          <w:rFonts w:ascii="Trebuchet MS"/>
          <w:w w:val="90"/>
        </w:rPr>
        <w:t>this</w:t>
      </w:r>
      <w:r>
        <w:rPr>
          <w:rFonts w:ascii="Trebuchet MS"/>
          <w:spacing w:val="-11"/>
          <w:w w:val="90"/>
        </w:rPr>
        <w:t xml:space="preserve"> </w:t>
      </w:r>
      <w:r>
        <w:rPr>
          <w:rFonts w:ascii="Trebuchet MS"/>
          <w:w w:val="90"/>
        </w:rPr>
        <w:t>Proof</w:t>
      </w:r>
      <w:r>
        <w:rPr>
          <w:rFonts w:ascii="Trebuchet MS"/>
          <w:spacing w:val="-13"/>
          <w:w w:val="90"/>
        </w:rPr>
        <w:t xml:space="preserve"> </w:t>
      </w:r>
      <w:r>
        <w:rPr>
          <w:rFonts w:ascii="Trebuchet MS"/>
          <w:w w:val="90"/>
        </w:rPr>
        <w:t>of</w:t>
      </w:r>
      <w:r>
        <w:rPr>
          <w:rFonts w:ascii="Trebuchet MS"/>
          <w:spacing w:val="-14"/>
          <w:w w:val="90"/>
        </w:rPr>
        <w:t xml:space="preserve"> </w:t>
      </w:r>
      <w:r>
        <w:rPr>
          <w:rFonts w:ascii="Trebuchet MS"/>
          <w:w w:val="90"/>
        </w:rPr>
        <w:t>Concept</w:t>
      </w:r>
      <w:r>
        <w:rPr>
          <w:rFonts w:ascii="Trebuchet MS"/>
          <w:spacing w:val="-9"/>
          <w:w w:val="90"/>
        </w:rPr>
        <w:t xml:space="preserve"> </w:t>
      </w:r>
      <w:r>
        <w:rPr>
          <w:rFonts w:ascii="Trebuchet MS"/>
          <w:w w:val="90"/>
        </w:rPr>
        <w:t>(PoC)</w:t>
      </w:r>
      <w:r>
        <w:rPr>
          <w:rFonts w:ascii="Trebuchet MS"/>
          <w:spacing w:val="-13"/>
          <w:w w:val="90"/>
        </w:rPr>
        <w:t xml:space="preserve"> </w:t>
      </w:r>
      <w:r>
        <w:rPr>
          <w:rFonts w:ascii="Trebuchet MS"/>
          <w:w w:val="90"/>
        </w:rPr>
        <w:t>to</w:t>
      </w:r>
      <w:r>
        <w:rPr>
          <w:rFonts w:ascii="Trebuchet MS"/>
          <w:spacing w:val="-7"/>
          <w:w w:val="90"/>
        </w:rPr>
        <w:t xml:space="preserve"> </w:t>
      </w:r>
      <w:r>
        <w:rPr>
          <w:rFonts w:ascii="Trebuchet MS"/>
          <w:w w:val="90"/>
        </w:rPr>
        <w:t>write</w:t>
      </w:r>
      <w:r>
        <w:rPr>
          <w:rFonts w:ascii="Trebuchet MS"/>
          <w:spacing w:val="-6"/>
          <w:w w:val="90"/>
        </w:rPr>
        <w:t xml:space="preserve"> </w:t>
      </w:r>
      <w:r>
        <w:rPr>
          <w:rFonts w:ascii="Trebuchet MS"/>
          <w:w w:val="90"/>
        </w:rPr>
        <w:t>a</w:t>
      </w:r>
      <w:r>
        <w:rPr>
          <w:rFonts w:ascii="Trebuchet MS"/>
          <w:spacing w:val="-7"/>
          <w:w w:val="90"/>
        </w:rPr>
        <w:t xml:space="preserve"> </w:t>
      </w:r>
      <w:r>
        <w:rPr>
          <w:rFonts w:ascii="Trebuchet MS"/>
          <w:w w:val="90"/>
        </w:rPr>
        <w:t>Shell</w:t>
      </w:r>
      <w:r>
        <w:rPr>
          <w:rFonts w:ascii="Trebuchet MS"/>
          <w:spacing w:val="-6"/>
          <w:w w:val="90"/>
        </w:rPr>
        <w:t xml:space="preserve"> </w:t>
      </w:r>
      <w:r>
        <w:rPr>
          <w:rFonts w:ascii="Trebuchet MS"/>
          <w:w w:val="90"/>
        </w:rPr>
        <w:t>Script</w:t>
      </w:r>
      <w:r>
        <w:rPr>
          <w:rFonts w:ascii="Trebuchet MS"/>
          <w:spacing w:val="-7"/>
          <w:w w:val="90"/>
        </w:rPr>
        <w:t xml:space="preserve"> </w:t>
      </w:r>
      <w:r>
        <w:rPr>
          <w:rFonts w:ascii="Trebuchet MS"/>
          <w:w w:val="90"/>
        </w:rPr>
        <w:t>to</w:t>
      </w:r>
      <w:r>
        <w:rPr>
          <w:rFonts w:ascii="Trebuchet MS"/>
          <w:spacing w:val="-6"/>
          <w:w w:val="90"/>
        </w:rPr>
        <w:t xml:space="preserve"> </w:t>
      </w:r>
      <w:r>
        <w:rPr>
          <w:rFonts w:ascii="Trebuchet MS"/>
          <w:w w:val="90"/>
        </w:rPr>
        <w:t>Manage</w:t>
      </w:r>
      <w:r>
        <w:rPr>
          <w:rFonts w:ascii="Trebuchet MS"/>
          <w:spacing w:val="-7"/>
          <w:w w:val="90"/>
        </w:rPr>
        <w:t xml:space="preserve"> </w:t>
      </w:r>
      <w:r>
        <w:rPr>
          <w:rFonts w:ascii="Trebuchet MS"/>
          <w:w w:val="90"/>
        </w:rPr>
        <w:t>Cloud</w:t>
      </w:r>
      <w:r>
        <w:rPr>
          <w:rFonts w:ascii="Trebuchet MS"/>
          <w:spacing w:val="-6"/>
          <w:w w:val="90"/>
        </w:rPr>
        <w:t xml:space="preserve"> </w:t>
      </w:r>
      <w:r>
        <w:rPr>
          <w:rFonts w:ascii="Trebuchet MS"/>
          <w:spacing w:val="-2"/>
          <w:w w:val="90"/>
        </w:rPr>
        <w:t>Resources</w:t>
      </w:r>
    </w:p>
    <w:p w14:paraId="3BFE0CB6">
      <w:pPr>
        <w:pStyle w:val="5"/>
        <w:rPr>
          <w:rFonts w:ascii="Trebuchet MS"/>
        </w:rPr>
      </w:pPr>
    </w:p>
    <w:p w14:paraId="257437CC">
      <w:pPr>
        <w:pStyle w:val="5"/>
        <w:rPr>
          <w:rFonts w:ascii="Trebuchet MS"/>
        </w:rPr>
      </w:pPr>
    </w:p>
    <w:p w14:paraId="03B3B153">
      <w:pPr>
        <w:pStyle w:val="5"/>
        <w:spacing w:before="41"/>
        <w:rPr>
          <w:rFonts w:ascii="Trebuchet MS"/>
        </w:rPr>
      </w:pPr>
    </w:p>
    <w:p w14:paraId="17E0B146">
      <w:pPr>
        <w:pStyle w:val="8"/>
        <w:numPr>
          <w:ilvl w:val="0"/>
          <w:numId w:val="3"/>
        </w:numPr>
        <w:tabs>
          <w:tab w:val="left" w:pos="374"/>
        </w:tabs>
        <w:spacing w:before="1" w:after="0" w:line="240" w:lineRule="auto"/>
        <w:ind w:left="374" w:right="0" w:hanging="245"/>
        <w:jc w:val="left"/>
        <w:rPr>
          <w:sz w:val="24"/>
        </w:rPr>
      </w:pPr>
      <w:r>
        <w:rPr>
          <w:color w:val="243F60"/>
          <w:w w:val="105"/>
          <w:sz w:val="24"/>
        </w:rPr>
        <w:t>Improved</w:t>
      </w:r>
      <w:r>
        <w:rPr>
          <w:color w:val="243F60"/>
          <w:spacing w:val="-4"/>
          <w:w w:val="105"/>
          <w:sz w:val="24"/>
        </w:rPr>
        <w:t xml:space="preserve"> </w:t>
      </w:r>
      <w:r>
        <w:rPr>
          <w:color w:val="243F60"/>
          <w:spacing w:val="-2"/>
          <w:w w:val="110"/>
          <w:sz w:val="24"/>
        </w:rPr>
        <w:t>Automation</w:t>
      </w:r>
    </w:p>
    <w:p w14:paraId="6ED2A014">
      <w:pPr>
        <w:pStyle w:val="5"/>
        <w:spacing w:before="46"/>
      </w:pPr>
    </w:p>
    <w:p w14:paraId="1A92988A">
      <w:pPr>
        <w:pStyle w:val="5"/>
        <w:ind w:left="318"/>
        <w:rPr>
          <w:rFonts w:ascii="Trebuchet MS"/>
        </w:rPr>
      </w:pPr>
      <w:r>
        <w:rPr>
          <w:position w:val="1"/>
        </w:rPr>
        <w:drawing>
          <wp:inline distT="0" distB="0" distL="0" distR="0">
            <wp:extent cx="65405" cy="65405"/>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Eliminates manual steps for VM management.</w:t>
      </w:r>
    </w:p>
    <w:p w14:paraId="0D8F3F68">
      <w:pPr>
        <w:pStyle w:val="5"/>
        <w:spacing w:before="67"/>
        <w:ind w:left="318"/>
        <w:rPr>
          <w:rFonts w:ascii="Trebuchet MS"/>
        </w:rPr>
      </w:pPr>
      <w:r>
        <w:rPr>
          <w:position w:val="2"/>
        </w:rPr>
        <w:drawing>
          <wp:inline distT="0" distB="0" distL="0" distR="0">
            <wp:extent cx="65405" cy="65405"/>
            <wp:effectExtent l="0" t="0" r="0" b="0"/>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Saves</w:t>
      </w:r>
      <w:r>
        <w:rPr>
          <w:rFonts w:ascii="Trebuchet MS"/>
          <w:spacing w:val="-3"/>
          <w:w w:val="90"/>
        </w:rPr>
        <w:t xml:space="preserve"> </w:t>
      </w:r>
      <w:r>
        <w:rPr>
          <w:rFonts w:ascii="Trebuchet MS"/>
          <w:w w:val="90"/>
        </w:rPr>
        <w:t>time</w:t>
      </w:r>
      <w:r>
        <w:rPr>
          <w:rFonts w:ascii="Trebuchet MS"/>
          <w:spacing w:val="-3"/>
          <w:w w:val="90"/>
        </w:rPr>
        <w:t xml:space="preserve"> </w:t>
      </w:r>
      <w:r>
        <w:rPr>
          <w:rFonts w:ascii="Trebuchet MS"/>
          <w:w w:val="90"/>
        </w:rPr>
        <w:t>by</w:t>
      </w:r>
      <w:r>
        <w:rPr>
          <w:rFonts w:ascii="Trebuchet MS"/>
          <w:spacing w:val="-3"/>
          <w:w w:val="90"/>
        </w:rPr>
        <w:t xml:space="preserve"> </w:t>
      </w:r>
      <w:r>
        <w:rPr>
          <w:rFonts w:ascii="Trebuchet MS"/>
          <w:w w:val="90"/>
        </w:rPr>
        <w:t>executing</w:t>
      </w:r>
      <w:r>
        <w:rPr>
          <w:rFonts w:ascii="Trebuchet MS"/>
          <w:spacing w:val="-3"/>
          <w:w w:val="90"/>
        </w:rPr>
        <w:t xml:space="preserve"> </w:t>
      </w:r>
      <w:r>
        <w:rPr>
          <w:rFonts w:ascii="Trebuchet MS"/>
          <w:w w:val="90"/>
        </w:rPr>
        <w:t>predefined</w:t>
      </w:r>
      <w:r>
        <w:rPr>
          <w:rFonts w:ascii="Trebuchet MS"/>
          <w:spacing w:val="-3"/>
          <w:w w:val="90"/>
        </w:rPr>
        <w:t xml:space="preserve"> </w:t>
      </w:r>
      <w:r>
        <w:rPr>
          <w:rFonts w:ascii="Trebuchet MS"/>
          <w:w w:val="90"/>
        </w:rPr>
        <w:t>commands</w:t>
      </w:r>
      <w:r>
        <w:rPr>
          <w:rFonts w:ascii="Trebuchet MS"/>
          <w:spacing w:val="-3"/>
          <w:w w:val="90"/>
        </w:rPr>
        <w:t xml:space="preserve"> </w:t>
      </w:r>
      <w:r>
        <w:rPr>
          <w:rFonts w:ascii="Trebuchet MS"/>
          <w:w w:val="90"/>
        </w:rPr>
        <w:t>automatically.</w:t>
      </w:r>
    </w:p>
    <w:p w14:paraId="71CD8906">
      <w:pPr>
        <w:pStyle w:val="8"/>
        <w:numPr>
          <w:ilvl w:val="0"/>
          <w:numId w:val="3"/>
        </w:numPr>
        <w:tabs>
          <w:tab w:val="left" w:pos="374"/>
        </w:tabs>
        <w:spacing w:before="277" w:after="0" w:line="240" w:lineRule="auto"/>
        <w:ind w:left="374" w:right="0" w:hanging="245"/>
        <w:jc w:val="left"/>
        <w:rPr>
          <w:sz w:val="24"/>
        </w:rPr>
      </w:pPr>
      <w:r>
        <w:rPr>
          <w:color w:val="243F60"/>
          <w:w w:val="105"/>
          <w:sz w:val="24"/>
        </w:rPr>
        <w:t>Eﬃcient</w:t>
      </w:r>
      <w:r>
        <w:rPr>
          <w:color w:val="243F60"/>
          <w:spacing w:val="-16"/>
          <w:w w:val="105"/>
          <w:sz w:val="24"/>
        </w:rPr>
        <w:t xml:space="preserve"> </w:t>
      </w:r>
      <w:r>
        <w:rPr>
          <w:color w:val="243F60"/>
          <w:w w:val="105"/>
          <w:sz w:val="24"/>
        </w:rPr>
        <w:t>Resource</w:t>
      </w:r>
      <w:r>
        <w:rPr>
          <w:color w:val="243F60"/>
          <w:spacing w:val="-16"/>
          <w:w w:val="105"/>
          <w:sz w:val="24"/>
        </w:rPr>
        <w:t xml:space="preserve"> </w:t>
      </w:r>
      <w:r>
        <w:rPr>
          <w:color w:val="243F60"/>
          <w:spacing w:val="-2"/>
          <w:w w:val="105"/>
          <w:sz w:val="24"/>
        </w:rPr>
        <w:t>Management</w:t>
      </w:r>
    </w:p>
    <w:p w14:paraId="3F62AF1C">
      <w:pPr>
        <w:pStyle w:val="5"/>
        <w:spacing w:before="47"/>
      </w:pPr>
    </w:p>
    <w:p w14:paraId="0DB01974">
      <w:pPr>
        <w:pStyle w:val="5"/>
        <w:ind w:left="318"/>
        <w:rPr>
          <w:rFonts w:ascii="Trebuchet MS"/>
        </w:rPr>
      </w:pPr>
      <w:r>
        <w:rPr>
          <w:position w:val="1"/>
        </w:rPr>
        <w:drawing>
          <wp:inline distT="0" distB="0" distL="0" distR="0">
            <wp:extent cx="65405" cy="65405"/>
            <wp:effectExtent l="0" t="0" r="0" b="0"/>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65531" cy="65531"/>
                    </a:xfrm>
                    <a:prstGeom prst="rect">
                      <a:avLst/>
                    </a:prstGeom>
                  </pic:spPr>
                </pic:pic>
              </a:graphicData>
            </a:graphic>
          </wp:inline>
        </w:drawing>
      </w:r>
      <w:r>
        <w:rPr>
          <w:spacing w:val="40"/>
          <w:sz w:val="20"/>
        </w:rPr>
        <w:t xml:space="preserve">  </w:t>
      </w:r>
      <w:r>
        <w:rPr>
          <w:rFonts w:ascii="Trebuchet MS"/>
          <w:spacing w:val="-6"/>
        </w:rPr>
        <w:t>Start</w:t>
      </w:r>
      <w:r>
        <w:rPr>
          <w:rFonts w:ascii="Trebuchet MS"/>
          <w:spacing w:val="-14"/>
        </w:rPr>
        <w:t xml:space="preserve"> </w:t>
      </w:r>
      <w:r>
        <w:rPr>
          <w:rFonts w:ascii="Trebuchet MS"/>
          <w:spacing w:val="-6"/>
        </w:rPr>
        <w:t>or</w:t>
      </w:r>
      <w:r>
        <w:rPr>
          <w:rFonts w:ascii="Trebuchet MS"/>
          <w:spacing w:val="-14"/>
        </w:rPr>
        <w:t xml:space="preserve"> </w:t>
      </w:r>
      <w:r>
        <w:rPr>
          <w:rFonts w:ascii="Trebuchet MS"/>
          <w:spacing w:val="-6"/>
        </w:rPr>
        <w:t>stop</w:t>
      </w:r>
      <w:r>
        <w:rPr>
          <w:rFonts w:ascii="Trebuchet MS"/>
          <w:spacing w:val="-14"/>
        </w:rPr>
        <w:t xml:space="preserve"> </w:t>
      </w:r>
      <w:r>
        <w:rPr>
          <w:rFonts w:ascii="Trebuchet MS"/>
          <w:spacing w:val="-6"/>
        </w:rPr>
        <w:t>VMs</w:t>
      </w:r>
      <w:r>
        <w:rPr>
          <w:rFonts w:ascii="Trebuchet MS"/>
          <w:spacing w:val="-14"/>
        </w:rPr>
        <w:t xml:space="preserve"> </w:t>
      </w:r>
      <w:r>
        <w:rPr>
          <w:rFonts w:ascii="Trebuchet MS"/>
          <w:spacing w:val="-6"/>
        </w:rPr>
        <w:t>based</w:t>
      </w:r>
      <w:r>
        <w:rPr>
          <w:rFonts w:ascii="Trebuchet MS"/>
          <w:spacing w:val="-14"/>
        </w:rPr>
        <w:t xml:space="preserve"> </w:t>
      </w:r>
      <w:r>
        <w:rPr>
          <w:rFonts w:ascii="Trebuchet MS"/>
          <w:spacing w:val="-6"/>
        </w:rPr>
        <w:t>on</w:t>
      </w:r>
      <w:r>
        <w:rPr>
          <w:rFonts w:ascii="Trebuchet MS"/>
          <w:spacing w:val="-14"/>
        </w:rPr>
        <w:t xml:space="preserve"> </w:t>
      </w:r>
      <w:r>
        <w:rPr>
          <w:rFonts w:ascii="Trebuchet MS"/>
          <w:spacing w:val="-6"/>
        </w:rPr>
        <w:t>usage.</w:t>
      </w:r>
    </w:p>
    <w:p w14:paraId="518FFFFD">
      <w:pPr>
        <w:pStyle w:val="5"/>
        <w:spacing w:before="66"/>
        <w:ind w:left="318"/>
        <w:rPr>
          <w:rFonts w:ascii="Trebuchet MS"/>
        </w:rPr>
      </w:pPr>
      <w:r>
        <w:rPr>
          <w:position w:val="1"/>
        </w:rPr>
        <w:drawing>
          <wp:inline distT="0" distB="0" distL="0" distR="0">
            <wp:extent cx="65405" cy="65405"/>
            <wp:effectExtent l="0" t="0" r="0" b="0"/>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Resize</w:t>
      </w:r>
      <w:r>
        <w:rPr>
          <w:rFonts w:ascii="Trebuchet MS"/>
          <w:spacing w:val="-2"/>
          <w:w w:val="90"/>
        </w:rPr>
        <w:t xml:space="preserve"> </w:t>
      </w:r>
      <w:r>
        <w:rPr>
          <w:rFonts w:ascii="Trebuchet MS"/>
          <w:w w:val="90"/>
        </w:rPr>
        <w:t>or</w:t>
      </w:r>
      <w:r>
        <w:rPr>
          <w:rFonts w:ascii="Trebuchet MS"/>
          <w:spacing w:val="-2"/>
          <w:w w:val="90"/>
        </w:rPr>
        <w:t xml:space="preserve"> </w:t>
      </w:r>
      <w:r>
        <w:rPr>
          <w:rFonts w:ascii="Trebuchet MS"/>
          <w:w w:val="90"/>
        </w:rPr>
        <w:t>reallocate</w:t>
      </w:r>
      <w:r>
        <w:rPr>
          <w:rFonts w:ascii="Trebuchet MS"/>
          <w:spacing w:val="-2"/>
          <w:w w:val="90"/>
        </w:rPr>
        <w:t xml:space="preserve"> </w:t>
      </w:r>
      <w:r>
        <w:rPr>
          <w:rFonts w:ascii="Trebuchet MS"/>
          <w:w w:val="90"/>
        </w:rPr>
        <w:t>resources</w:t>
      </w:r>
      <w:r>
        <w:rPr>
          <w:rFonts w:ascii="Trebuchet MS"/>
          <w:spacing w:val="-2"/>
          <w:w w:val="90"/>
        </w:rPr>
        <w:t xml:space="preserve"> </w:t>
      </w:r>
      <w:r>
        <w:rPr>
          <w:rFonts w:ascii="Trebuchet MS"/>
          <w:w w:val="90"/>
        </w:rPr>
        <w:t>dynamically.</w:t>
      </w:r>
    </w:p>
    <w:p w14:paraId="58E5D3D4">
      <w:pPr>
        <w:pStyle w:val="8"/>
        <w:numPr>
          <w:ilvl w:val="0"/>
          <w:numId w:val="3"/>
        </w:numPr>
        <w:tabs>
          <w:tab w:val="left" w:pos="374"/>
        </w:tabs>
        <w:spacing w:before="278" w:after="0" w:line="240" w:lineRule="auto"/>
        <w:ind w:left="374" w:right="0" w:hanging="245"/>
        <w:jc w:val="left"/>
        <w:rPr>
          <w:sz w:val="24"/>
        </w:rPr>
      </w:pPr>
      <w:r>
        <w:rPr>
          <w:color w:val="243F60"/>
          <w:w w:val="105"/>
          <w:sz w:val="24"/>
        </w:rPr>
        <w:t>Enhanced</w:t>
      </w:r>
      <w:r>
        <w:rPr>
          <w:color w:val="243F60"/>
          <w:spacing w:val="16"/>
          <w:w w:val="110"/>
          <w:sz w:val="24"/>
        </w:rPr>
        <w:t xml:space="preserve"> </w:t>
      </w:r>
      <w:r>
        <w:rPr>
          <w:color w:val="243F60"/>
          <w:spacing w:val="-2"/>
          <w:w w:val="110"/>
          <w:sz w:val="24"/>
        </w:rPr>
        <w:t>Monitoring</w:t>
      </w:r>
    </w:p>
    <w:p w14:paraId="1B4FB1B9">
      <w:pPr>
        <w:pStyle w:val="5"/>
        <w:spacing w:before="47"/>
      </w:pPr>
    </w:p>
    <w:p w14:paraId="64E830C1">
      <w:pPr>
        <w:pStyle w:val="5"/>
        <w:spacing w:line="297" w:lineRule="auto"/>
        <w:ind w:left="318" w:right="3878"/>
        <w:rPr>
          <w:rFonts w:ascii="Trebuchet MS"/>
        </w:rPr>
      </w:pPr>
      <w:r>
        <w:rPr>
          <w:position w:val="1"/>
        </w:rPr>
        <w:drawing>
          <wp:inline distT="0" distB="0" distL="0" distR="0">
            <wp:extent cx="65405" cy="65405"/>
            <wp:effectExtent l="0" t="0" r="0"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65531" cy="65531"/>
                    </a:xfrm>
                    <a:prstGeom prst="rect">
                      <a:avLst/>
                    </a:prstGeom>
                  </pic:spPr>
                </pic:pic>
              </a:graphicData>
            </a:graphic>
          </wp:inline>
        </w:drawing>
      </w:r>
      <w:r>
        <w:rPr>
          <w:spacing w:val="40"/>
          <w:sz w:val="20"/>
        </w:rPr>
        <w:t xml:space="preserve">  </w:t>
      </w:r>
      <w:r>
        <w:rPr>
          <w:rFonts w:ascii="Trebuchet MS"/>
          <w:w w:val="90"/>
        </w:rPr>
        <w:t>Regularly</w:t>
      </w:r>
      <w:r>
        <w:rPr>
          <w:rFonts w:ascii="Trebuchet MS"/>
          <w:spacing w:val="-22"/>
          <w:w w:val="90"/>
        </w:rPr>
        <w:t xml:space="preserve"> </w:t>
      </w:r>
      <w:r>
        <w:rPr>
          <w:rFonts w:ascii="Trebuchet MS"/>
          <w:w w:val="90"/>
        </w:rPr>
        <w:t>check</w:t>
      </w:r>
      <w:r>
        <w:rPr>
          <w:rFonts w:ascii="Trebuchet MS"/>
          <w:spacing w:val="-22"/>
          <w:w w:val="90"/>
        </w:rPr>
        <w:t xml:space="preserve"> </w:t>
      </w:r>
      <w:r>
        <w:rPr>
          <w:rFonts w:ascii="Trebuchet MS"/>
          <w:w w:val="90"/>
        </w:rPr>
        <w:t>VM</w:t>
      </w:r>
      <w:r>
        <w:rPr>
          <w:rFonts w:ascii="Trebuchet MS"/>
          <w:spacing w:val="-22"/>
          <w:w w:val="90"/>
        </w:rPr>
        <w:t xml:space="preserve"> </w:t>
      </w:r>
      <w:r>
        <w:rPr>
          <w:rFonts w:ascii="Trebuchet MS"/>
          <w:w w:val="90"/>
        </w:rPr>
        <w:t>health,</w:t>
      </w:r>
      <w:r>
        <w:rPr>
          <w:rFonts w:ascii="Trebuchet MS"/>
          <w:spacing w:val="-22"/>
          <w:w w:val="90"/>
        </w:rPr>
        <w:t xml:space="preserve"> </w:t>
      </w:r>
      <w:r>
        <w:rPr>
          <w:rFonts w:ascii="Trebuchet MS"/>
          <w:w w:val="90"/>
        </w:rPr>
        <w:t>disk</w:t>
      </w:r>
      <w:r>
        <w:rPr>
          <w:rFonts w:ascii="Trebuchet MS"/>
          <w:spacing w:val="-22"/>
          <w:w w:val="90"/>
        </w:rPr>
        <w:t xml:space="preserve"> </w:t>
      </w:r>
      <w:r>
        <w:rPr>
          <w:rFonts w:ascii="Trebuchet MS"/>
          <w:w w:val="90"/>
        </w:rPr>
        <w:t>usage,</w:t>
      </w:r>
      <w:r>
        <w:rPr>
          <w:rFonts w:ascii="Trebuchet MS"/>
          <w:spacing w:val="-22"/>
          <w:w w:val="90"/>
        </w:rPr>
        <w:t xml:space="preserve"> </w:t>
      </w:r>
      <w:r>
        <w:rPr>
          <w:rFonts w:ascii="Trebuchet MS"/>
          <w:w w:val="90"/>
        </w:rPr>
        <w:t>CPU,</w:t>
      </w:r>
      <w:r>
        <w:rPr>
          <w:rFonts w:ascii="Trebuchet MS"/>
          <w:spacing w:val="-22"/>
          <w:w w:val="90"/>
        </w:rPr>
        <w:t xml:space="preserve"> </w:t>
      </w:r>
      <w:r>
        <w:rPr>
          <w:rFonts w:ascii="Trebuchet MS"/>
          <w:w w:val="90"/>
        </w:rPr>
        <w:t>and</w:t>
      </w:r>
      <w:r>
        <w:rPr>
          <w:rFonts w:ascii="Trebuchet MS"/>
          <w:spacing w:val="-22"/>
          <w:w w:val="90"/>
        </w:rPr>
        <w:t xml:space="preserve"> </w:t>
      </w:r>
      <w:r>
        <w:rPr>
          <w:rFonts w:ascii="Trebuchet MS"/>
          <w:w w:val="90"/>
        </w:rPr>
        <w:t>memory</w:t>
      </w:r>
      <w:r>
        <w:rPr>
          <w:rFonts w:ascii="Trebuchet MS"/>
          <w:spacing w:val="-22"/>
          <w:w w:val="90"/>
        </w:rPr>
        <w:t xml:space="preserve"> </w:t>
      </w:r>
      <w:r>
        <w:rPr>
          <w:rFonts w:ascii="Trebuchet MS"/>
          <w:w w:val="90"/>
        </w:rPr>
        <w:t xml:space="preserve">utilization. </w:t>
      </w:r>
      <w:r>
        <w:rPr>
          <w:rFonts w:ascii="Trebuchet MS"/>
          <w:position w:val="1"/>
        </w:rPr>
        <w:drawing>
          <wp:inline distT="0" distB="0" distL="0" distR="0">
            <wp:extent cx="65405" cy="65405"/>
            <wp:effectExtent l="0" t="0" r="0" b="0"/>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65531" cy="65531"/>
                    </a:xfrm>
                    <a:prstGeom prst="rect">
                      <a:avLst/>
                    </a:prstGeom>
                  </pic:spPr>
                </pic:pic>
              </a:graphicData>
            </a:graphic>
          </wp:inline>
        </w:drawing>
      </w:r>
      <w:r>
        <w:rPr>
          <w:spacing w:val="58"/>
          <w:w w:val="150"/>
        </w:rPr>
        <w:t xml:space="preserve"> </w:t>
      </w:r>
      <w:r>
        <w:rPr>
          <w:rFonts w:ascii="Trebuchet MS"/>
          <w:spacing w:val="-4"/>
        </w:rPr>
        <w:t>Send</w:t>
      </w:r>
      <w:r>
        <w:rPr>
          <w:rFonts w:ascii="Trebuchet MS"/>
          <w:spacing w:val="-30"/>
        </w:rPr>
        <w:t xml:space="preserve"> </w:t>
      </w:r>
      <w:r>
        <w:rPr>
          <w:rFonts w:ascii="Trebuchet MS"/>
          <w:spacing w:val="-4"/>
        </w:rPr>
        <w:t>alerts</w:t>
      </w:r>
      <w:r>
        <w:rPr>
          <w:rFonts w:ascii="Trebuchet MS"/>
          <w:spacing w:val="-30"/>
        </w:rPr>
        <w:t xml:space="preserve"> </w:t>
      </w:r>
      <w:r>
        <w:rPr>
          <w:rFonts w:ascii="Trebuchet MS"/>
          <w:spacing w:val="-4"/>
        </w:rPr>
        <w:t>when</w:t>
      </w:r>
      <w:r>
        <w:rPr>
          <w:rFonts w:ascii="Trebuchet MS"/>
          <w:spacing w:val="-30"/>
        </w:rPr>
        <w:t xml:space="preserve"> </w:t>
      </w:r>
      <w:r>
        <w:rPr>
          <w:rFonts w:ascii="Trebuchet MS"/>
          <w:spacing w:val="-4"/>
        </w:rPr>
        <w:t>thresholds</w:t>
      </w:r>
      <w:r>
        <w:rPr>
          <w:rFonts w:ascii="Trebuchet MS"/>
          <w:spacing w:val="-30"/>
        </w:rPr>
        <w:t xml:space="preserve"> </w:t>
      </w:r>
      <w:r>
        <w:rPr>
          <w:rFonts w:ascii="Trebuchet MS"/>
          <w:spacing w:val="-4"/>
        </w:rPr>
        <w:t>are</w:t>
      </w:r>
      <w:r>
        <w:rPr>
          <w:rFonts w:ascii="Trebuchet MS"/>
          <w:spacing w:val="-30"/>
        </w:rPr>
        <w:t xml:space="preserve"> </w:t>
      </w:r>
      <w:r>
        <w:rPr>
          <w:rFonts w:ascii="Trebuchet MS"/>
          <w:spacing w:val="-4"/>
        </w:rPr>
        <w:t>exceeded.</w:t>
      </w:r>
    </w:p>
    <w:p w14:paraId="67D4FC35">
      <w:pPr>
        <w:pStyle w:val="8"/>
        <w:numPr>
          <w:ilvl w:val="0"/>
          <w:numId w:val="3"/>
        </w:numPr>
        <w:tabs>
          <w:tab w:val="left" w:pos="374"/>
        </w:tabs>
        <w:spacing w:before="210" w:after="0" w:line="240" w:lineRule="auto"/>
        <w:ind w:left="374" w:right="0" w:hanging="245"/>
        <w:jc w:val="left"/>
        <w:rPr>
          <w:sz w:val="24"/>
        </w:rPr>
      </w:pPr>
      <w:r>
        <w:rPr>
          <w:color w:val="243F60"/>
          <w:w w:val="105"/>
          <w:sz w:val="24"/>
        </w:rPr>
        <w:t>Security</w:t>
      </w:r>
      <w:r>
        <w:rPr>
          <w:color w:val="243F60"/>
          <w:spacing w:val="-12"/>
          <w:w w:val="105"/>
          <w:sz w:val="24"/>
        </w:rPr>
        <w:t xml:space="preserve"> </w:t>
      </w:r>
      <w:r>
        <w:rPr>
          <w:color w:val="243F60"/>
          <w:w w:val="105"/>
          <w:sz w:val="24"/>
        </w:rPr>
        <w:t>and</w:t>
      </w:r>
      <w:r>
        <w:rPr>
          <w:color w:val="243F60"/>
          <w:spacing w:val="-11"/>
          <w:w w:val="105"/>
          <w:sz w:val="24"/>
        </w:rPr>
        <w:t xml:space="preserve"> </w:t>
      </w:r>
      <w:r>
        <w:rPr>
          <w:color w:val="243F60"/>
          <w:w w:val="105"/>
          <w:sz w:val="24"/>
        </w:rPr>
        <w:t>Access</w:t>
      </w:r>
      <w:r>
        <w:rPr>
          <w:color w:val="243F60"/>
          <w:spacing w:val="-12"/>
          <w:w w:val="105"/>
          <w:sz w:val="24"/>
        </w:rPr>
        <w:t xml:space="preserve"> </w:t>
      </w:r>
      <w:r>
        <w:rPr>
          <w:color w:val="243F60"/>
          <w:spacing w:val="-2"/>
          <w:w w:val="105"/>
          <w:sz w:val="24"/>
        </w:rPr>
        <w:t>Control</w:t>
      </w:r>
    </w:p>
    <w:p w14:paraId="28CF589D">
      <w:pPr>
        <w:pStyle w:val="5"/>
        <w:spacing w:before="62"/>
      </w:pPr>
    </w:p>
    <w:p w14:paraId="63FC1547">
      <w:pPr>
        <w:pStyle w:val="5"/>
        <w:ind w:left="318"/>
        <w:rPr>
          <w:rFonts w:ascii="Trebuchet MS"/>
        </w:rPr>
      </w:pPr>
      <w:r>
        <w:rPr>
          <w:position w:val="1"/>
        </w:rPr>
        <w:drawing>
          <wp:inline distT="0" distB="0" distL="0" distR="0">
            <wp:extent cx="65405" cy="6540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Implement SSH key-based access.</w:t>
      </w:r>
    </w:p>
    <w:p w14:paraId="7BC7738D">
      <w:pPr>
        <w:pStyle w:val="5"/>
        <w:spacing w:before="51"/>
        <w:ind w:left="318"/>
        <w:rPr>
          <w:rFonts w:ascii="Trebuchet MS"/>
        </w:rPr>
      </w:pPr>
      <w:r>
        <w:rPr>
          <w:position w:val="1"/>
        </w:rPr>
        <w:drawing>
          <wp:inline distT="0" distB="0" distL="0" distR="0">
            <wp:extent cx="65405" cy="6540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Automate security updates and backups.</w:t>
      </w:r>
    </w:p>
    <w:p w14:paraId="7E164E36">
      <w:pPr>
        <w:pStyle w:val="8"/>
        <w:numPr>
          <w:ilvl w:val="0"/>
          <w:numId w:val="3"/>
        </w:numPr>
        <w:tabs>
          <w:tab w:val="left" w:pos="374"/>
        </w:tabs>
        <w:spacing w:before="278" w:after="0" w:line="240" w:lineRule="auto"/>
        <w:ind w:left="374" w:right="0" w:hanging="245"/>
        <w:jc w:val="left"/>
        <w:rPr>
          <w:sz w:val="24"/>
        </w:rPr>
      </w:pPr>
      <w:r>
        <w:rPr>
          <w:color w:val="243F60"/>
          <w:w w:val="110"/>
          <w:sz w:val="24"/>
        </w:rPr>
        <w:t>Cost</w:t>
      </w:r>
      <w:r>
        <w:rPr>
          <w:color w:val="243F60"/>
          <w:spacing w:val="-18"/>
          <w:w w:val="110"/>
          <w:sz w:val="24"/>
        </w:rPr>
        <w:t xml:space="preserve"> </w:t>
      </w:r>
      <w:r>
        <w:rPr>
          <w:color w:val="243F60"/>
          <w:spacing w:val="-2"/>
          <w:w w:val="110"/>
          <w:sz w:val="24"/>
        </w:rPr>
        <w:t>Optimization</w:t>
      </w:r>
    </w:p>
    <w:p w14:paraId="3744F3B4">
      <w:pPr>
        <w:pStyle w:val="5"/>
        <w:spacing w:before="61"/>
      </w:pPr>
    </w:p>
    <w:p w14:paraId="05835B7D">
      <w:pPr>
        <w:pStyle w:val="5"/>
        <w:ind w:left="318"/>
        <w:rPr>
          <w:rFonts w:ascii="Trebuchet MS"/>
        </w:rPr>
      </w:pPr>
      <w:r>
        <w:rPr>
          <w:position w:val="1"/>
        </w:rPr>
        <w:drawing>
          <wp:inline distT="0" distB="0" distL="0" distR="0">
            <wp:extent cx="65405" cy="65405"/>
            <wp:effectExtent l="0" t="0" r="0" b="0"/>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Automatically stop unused VMs to save cloud costs.</w:t>
      </w:r>
    </w:p>
    <w:p w14:paraId="0F21952C">
      <w:pPr>
        <w:pStyle w:val="5"/>
        <w:spacing w:before="52"/>
        <w:ind w:left="318"/>
        <w:rPr>
          <w:rFonts w:ascii="Trebuchet MS"/>
        </w:rPr>
      </w:pPr>
      <w:r>
        <w:rPr>
          <w:position w:val="1"/>
        </w:rPr>
        <w:drawing>
          <wp:inline distT="0" distB="0" distL="0" distR="0">
            <wp:extent cx="65405" cy="65405"/>
            <wp:effectExtent l="0" t="0" r="0" b="0"/>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65531" cy="65531"/>
                    </a:xfrm>
                    <a:prstGeom prst="rect">
                      <a:avLst/>
                    </a:prstGeom>
                  </pic:spPr>
                </pic:pic>
              </a:graphicData>
            </a:graphic>
          </wp:inline>
        </w:drawing>
      </w:r>
      <w:r>
        <w:rPr>
          <w:spacing w:val="80"/>
          <w:sz w:val="20"/>
        </w:rPr>
        <w:t xml:space="preserve">  </w:t>
      </w:r>
      <w:r>
        <w:rPr>
          <w:rFonts w:ascii="Trebuchet MS"/>
          <w:w w:val="90"/>
        </w:rPr>
        <w:t>Schedule VM operations based on workload demands</w:t>
      </w:r>
    </w:p>
    <w:bookmarkEnd w:id="0"/>
    <w:sectPr>
      <w:pgSz w:w="11910" w:h="16840"/>
      <w:pgMar w:top="1920" w:right="425" w:bottom="280" w:left="42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rebuchet MS">
    <w:panose1 w:val="020B0603020202020204"/>
    <w:charset w:val="01"/>
    <w:family w:val="swiss"/>
    <w:pitch w:val="default"/>
    <w:sig w:usb0="000006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3"/>
      <w:numFmt w:val="decimal"/>
      <w:lvlText w:val="%1."/>
      <w:lvlJc w:val="left"/>
      <w:pPr>
        <w:ind w:left="375" w:hanging="246"/>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448" w:hanging="246"/>
      </w:pPr>
      <w:rPr>
        <w:rFonts w:hint="default"/>
        <w:lang w:val="en-US" w:eastAsia="en-US" w:bidi="ar-SA"/>
      </w:rPr>
    </w:lvl>
    <w:lvl w:ilvl="2" w:tentative="0">
      <w:start w:val="0"/>
      <w:numFmt w:val="bullet"/>
      <w:lvlText w:val="•"/>
      <w:lvlJc w:val="left"/>
      <w:pPr>
        <w:ind w:left="2516" w:hanging="246"/>
      </w:pPr>
      <w:rPr>
        <w:rFonts w:hint="default"/>
        <w:lang w:val="en-US" w:eastAsia="en-US" w:bidi="ar-SA"/>
      </w:rPr>
    </w:lvl>
    <w:lvl w:ilvl="3" w:tentative="0">
      <w:start w:val="0"/>
      <w:numFmt w:val="bullet"/>
      <w:lvlText w:val="•"/>
      <w:lvlJc w:val="left"/>
      <w:pPr>
        <w:ind w:left="3584" w:hanging="246"/>
      </w:pPr>
      <w:rPr>
        <w:rFonts w:hint="default"/>
        <w:lang w:val="en-US" w:eastAsia="en-US" w:bidi="ar-SA"/>
      </w:rPr>
    </w:lvl>
    <w:lvl w:ilvl="4" w:tentative="0">
      <w:start w:val="0"/>
      <w:numFmt w:val="bullet"/>
      <w:lvlText w:val="•"/>
      <w:lvlJc w:val="left"/>
      <w:pPr>
        <w:ind w:left="4652" w:hanging="246"/>
      </w:pPr>
      <w:rPr>
        <w:rFonts w:hint="default"/>
        <w:lang w:val="en-US" w:eastAsia="en-US" w:bidi="ar-SA"/>
      </w:rPr>
    </w:lvl>
    <w:lvl w:ilvl="5" w:tentative="0">
      <w:start w:val="0"/>
      <w:numFmt w:val="bullet"/>
      <w:lvlText w:val="•"/>
      <w:lvlJc w:val="left"/>
      <w:pPr>
        <w:ind w:left="5720" w:hanging="246"/>
      </w:pPr>
      <w:rPr>
        <w:rFonts w:hint="default"/>
        <w:lang w:val="en-US" w:eastAsia="en-US" w:bidi="ar-SA"/>
      </w:rPr>
    </w:lvl>
    <w:lvl w:ilvl="6" w:tentative="0">
      <w:start w:val="0"/>
      <w:numFmt w:val="bullet"/>
      <w:lvlText w:val="•"/>
      <w:lvlJc w:val="left"/>
      <w:pPr>
        <w:ind w:left="6788" w:hanging="246"/>
      </w:pPr>
      <w:rPr>
        <w:rFonts w:hint="default"/>
        <w:lang w:val="en-US" w:eastAsia="en-US" w:bidi="ar-SA"/>
      </w:rPr>
    </w:lvl>
    <w:lvl w:ilvl="7" w:tentative="0">
      <w:start w:val="0"/>
      <w:numFmt w:val="bullet"/>
      <w:lvlText w:val="•"/>
      <w:lvlJc w:val="left"/>
      <w:pPr>
        <w:ind w:left="7856" w:hanging="246"/>
      </w:pPr>
      <w:rPr>
        <w:rFonts w:hint="default"/>
        <w:lang w:val="en-US" w:eastAsia="en-US" w:bidi="ar-SA"/>
      </w:rPr>
    </w:lvl>
    <w:lvl w:ilvl="8" w:tentative="0">
      <w:start w:val="0"/>
      <w:numFmt w:val="bullet"/>
      <w:lvlText w:val="•"/>
      <w:lvlJc w:val="left"/>
      <w:pPr>
        <w:ind w:left="8924" w:hanging="246"/>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75" w:hanging="246"/>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448" w:hanging="246"/>
      </w:pPr>
      <w:rPr>
        <w:rFonts w:hint="default"/>
        <w:lang w:val="en-US" w:eastAsia="en-US" w:bidi="ar-SA"/>
      </w:rPr>
    </w:lvl>
    <w:lvl w:ilvl="2" w:tentative="0">
      <w:start w:val="0"/>
      <w:numFmt w:val="bullet"/>
      <w:lvlText w:val="•"/>
      <w:lvlJc w:val="left"/>
      <w:pPr>
        <w:ind w:left="2516" w:hanging="246"/>
      </w:pPr>
      <w:rPr>
        <w:rFonts w:hint="default"/>
        <w:lang w:val="en-US" w:eastAsia="en-US" w:bidi="ar-SA"/>
      </w:rPr>
    </w:lvl>
    <w:lvl w:ilvl="3" w:tentative="0">
      <w:start w:val="0"/>
      <w:numFmt w:val="bullet"/>
      <w:lvlText w:val="•"/>
      <w:lvlJc w:val="left"/>
      <w:pPr>
        <w:ind w:left="3584" w:hanging="246"/>
      </w:pPr>
      <w:rPr>
        <w:rFonts w:hint="default"/>
        <w:lang w:val="en-US" w:eastAsia="en-US" w:bidi="ar-SA"/>
      </w:rPr>
    </w:lvl>
    <w:lvl w:ilvl="4" w:tentative="0">
      <w:start w:val="0"/>
      <w:numFmt w:val="bullet"/>
      <w:lvlText w:val="•"/>
      <w:lvlJc w:val="left"/>
      <w:pPr>
        <w:ind w:left="4652" w:hanging="246"/>
      </w:pPr>
      <w:rPr>
        <w:rFonts w:hint="default"/>
        <w:lang w:val="en-US" w:eastAsia="en-US" w:bidi="ar-SA"/>
      </w:rPr>
    </w:lvl>
    <w:lvl w:ilvl="5" w:tentative="0">
      <w:start w:val="0"/>
      <w:numFmt w:val="bullet"/>
      <w:lvlText w:val="•"/>
      <w:lvlJc w:val="left"/>
      <w:pPr>
        <w:ind w:left="5720" w:hanging="246"/>
      </w:pPr>
      <w:rPr>
        <w:rFonts w:hint="default"/>
        <w:lang w:val="en-US" w:eastAsia="en-US" w:bidi="ar-SA"/>
      </w:rPr>
    </w:lvl>
    <w:lvl w:ilvl="6" w:tentative="0">
      <w:start w:val="0"/>
      <w:numFmt w:val="bullet"/>
      <w:lvlText w:val="•"/>
      <w:lvlJc w:val="left"/>
      <w:pPr>
        <w:ind w:left="6788" w:hanging="246"/>
      </w:pPr>
      <w:rPr>
        <w:rFonts w:hint="default"/>
        <w:lang w:val="en-US" w:eastAsia="en-US" w:bidi="ar-SA"/>
      </w:rPr>
    </w:lvl>
    <w:lvl w:ilvl="7" w:tentative="0">
      <w:start w:val="0"/>
      <w:numFmt w:val="bullet"/>
      <w:lvlText w:val="•"/>
      <w:lvlJc w:val="left"/>
      <w:pPr>
        <w:ind w:left="7856" w:hanging="246"/>
      </w:pPr>
      <w:rPr>
        <w:rFonts w:hint="default"/>
        <w:lang w:val="en-US" w:eastAsia="en-US" w:bidi="ar-SA"/>
      </w:rPr>
    </w:lvl>
    <w:lvl w:ilvl="8" w:tentative="0">
      <w:start w:val="0"/>
      <w:numFmt w:val="bullet"/>
      <w:lvlText w:val="•"/>
      <w:lvlJc w:val="left"/>
      <w:pPr>
        <w:ind w:left="8924" w:hanging="246"/>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375" w:hanging="246"/>
        <w:jc w:val="left"/>
      </w:pPr>
      <w:rPr>
        <w:rFonts w:hint="default" w:ascii="Times New Roman" w:hAnsi="Times New Roman" w:eastAsia="Times New Roman" w:cs="Times New Roman"/>
        <w:b w:val="0"/>
        <w:bCs w:val="0"/>
        <w:i w:val="0"/>
        <w:iCs w:val="0"/>
        <w:color w:val="243F60"/>
        <w:spacing w:val="0"/>
        <w:w w:val="100"/>
        <w:sz w:val="24"/>
        <w:szCs w:val="24"/>
        <w:lang w:val="en-US" w:eastAsia="en-US" w:bidi="ar-SA"/>
      </w:rPr>
    </w:lvl>
    <w:lvl w:ilvl="1" w:tentative="0">
      <w:start w:val="0"/>
      <w:numFmt w:val="bullet"/>
      <w:lvlText w:val="•"/>
      <w:lvlJc w:val="left"/>
      <w:pPr>
        <w:ind w:left="1448" w:hanging="246"/>
      </w:pPr>
      <w:rPr>
        <w:rFonts w:hint="default"/>
        <w:lang w:val="en-US" w:eastAsia="en-US" w:bidi="ar-SA"/>
      </w:rPr>
    </w:lvl>
    <w:lvl w:ilvl="2" w:tentative="0">
      <w:start w:val="0"/>
      <w:numFmt w:val="bullet"/>
      <w:lvlText w:val="•"/>
      <w:lvlJc w:val="left"/>
      <w:pPr>
        <w:ind w:left="2516" w:hanging="246"/>
      </w:pPr>
      <w:rPr>
        <w:rFonts w:hint="default"/>
        <w:lang w:val="en-US" w:eastAsia="en-US" w:bidi="ar-SA"/>
      </w:rPr>
    </w:lvl>
    <w:lvl w:ilvl="3" w:tentative="0">
      <w:start w:val="0"/>
      <w:numFmt w:val="bullet"/>
      <w:lvlText w:val="•"/>
      <w:lvlJc w:val="left"/>
      <w:pPr>
        <w:ind w:left="3584" w:hanging="246"/>
      </w:pPr>
      <w:rPr>
        <w:rFonts w:hint="default"/>
        <w:lang w:val="en-US" w:eastAsia="en-US" w:bidi="ar-SA"/>
      </w:rPr>
    </w:lvl>
    <w:lvl w:ilvl="4" w:tentative="0">
      <w:start w:val="0"/>
      <w:numFmt w:val="bullet"/>
      <w:lvlText w:val="•"/>
      <w:lvlJc w:val="left"/>
      <w:pPr>
        <w:ind w:left="4652" w:hanging="246"/>
      </w:pPr>
      <w:rPr>
        <w:rFonts w:hint="default"/>
        <w:lang w:val="en-US" w:eastAsia="en-US" w:bidi="ar-SA"/>
      </w:rPr>
    </w:lvl>
    <w:lvl w:ilvl="5" w:tentative="0">
      <w:start w:val="0"/>
      <w:numFmt w:val="bullet"/>
      <w:lvlText w:val="•"/>
      <w:lvlJc w:val="left"/>
      <w:pPr>
        <w:ind w:left="5720" w:hanging="246"/>
      </w:pPr>
      <w:rPr>
        <w:rFonts w:hint="default"/>
        <w:lang w:val="en-US" w:eastAsia="en-US" w:bidi="ar-SA"/>
      </w:rPr>
    </w:lvl>
    <w:lvl w:ilvl="6" w:tentative="0">
      <w:start w:val="0"/>
      <w:numFmt w:val="bullet"/>
      <w:lvlText w:val="•"/>
      <w:lvlJc w:val="left"/>
      <w:pPr>
        <w:ind w:left="6788" w:hanging="246"/>
      </w:pPr>
      <w:rPr>
        <w:rFonts w:hint="default"/>
        <w:lang w:val="en-US" w:eastAsia="en-US" w:bidi="ar-SA"/>
      </w:rPr>
    </w:lvl>
    <w:lvl w:ilvl="7" w:tentative="0">
      <w:start w:val="0"/>
      <w:numFmt w:val="bullet"/>
      <w:lvlText w:val="•"/>
      <w:lvlJc w:val="left"/>
      <w:pPr>
        <w:ind w:left="7856" w:hanging="246"/>
      </w:pPr>
      <w:rPr>
        <w:rFonts w:hint="default"/>
        <w:lang w:val="en-US" w:eastAsia="en-US" w:bidi="ar-SA"/>
      </w:rPr>
    </w:lvl>
    <w:lvl w:ilvl="8" w:tentative="0">
      <w:start w:val="0"/>
      <w:numFmt w:val="bullet"/>
      <w:lvlText w:val="•"/>
      <w:lvlJc w:val="left"/>
      <w:pPr>
        <w:ind w:left="8924" w:hanging="24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9AB30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74" w:hanging="245"/>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Title"/>
    <w:basedOn w:val="1"/>
    <w:qFormat/>
    <w:uiPriority w:val="1"/>
    <w:pPr>
      <w:spacing w:before="1"/>
      <w:ind w:left="2" w:right="1"/>
      <w:jc w:val="center"/>
    </w:pPr>
    <w:rPr>
      <w:rFonts w:ascii="Times New Roman" w:hAnsi="Times New Roman" w:eastAsia="Times New Roman" w:cs="Times New Roman"/>
      <w:b/>
      <w:bCs/>
      <w:sz w:val="48"/>
      <w:szCs w:val="4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374" w:hanging="245"/>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TotalTime>0</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2025-02-26T05:52:00Z</dcterms:created>
  <dc:creator>12C 02 Abdul Kamil.k</dc:creator>
  <cp:keywords>DAGfC7d-KtQ,BAFhIQU3A38,0</cp:keywords>
  <cp:lastModifiedBy>11C 02 Abdul Kamil.k</cp:lastModifiedBy>
  <dcterms:modified xsi:type="dcterms:W3CDTF">2025-02-26T05:53:44Z</dcterms:modified>
  <dc:title>Pooja POC 22.docx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Canva</vt:lpwstr>
  </property>
  <property fmtid="{D5CDD505-2E9C-101B-9397-08002B2CF9AE}" pid="4" name="LastSaved">
    <vt:filetime>2025-02-26T00:00:00Z</vt:filetime>
  </property>
  <property fmtid="{D5CDD505-2E9C-101B-9397-08002B2CF9AE}" pid="5" name="Producer">
    <vt:lpwstr>Canva</vt:lpwstr>
  </property>
  <property fmtid="{D5CDD505-2E9C-101B-9397-08002B2CF9AE}" pid="6" name="KSOProductBuildVer">
    <vt:lpwstr>2057-12.2.0.19821</vt:lpwstr>
  </property>
  <property fmtid="{D5CDD505-2E9C-101B-9397-08002B2CF9AE}" pid="7" name="ICV">
    <vt:lpwstr>A02B0950697244E38DB3B59B185DDA11_12</vt:lpwstr>
  </property>
</Properties>
</file>